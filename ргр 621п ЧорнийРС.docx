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DFC8C" w14:textId="77777777" w:rsidR="00EC7FB7" w:rsidRPr="00835E53" w:rsidRDefault="00EC7FB7" w:rsidP="00EC7FB7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МІНІСТЕРСТВО ОСВІТИ І НАУКИ УКРАЇНИ</w:t>
      </w:r>
    </w:p>
    <w:p w14:paraId="4BDE7527" w14:textId="77777777" w:rsidR="00EC7FB7" w:rsidRPr="00835E53" w:rsidRDefault="00EC7FB7" w:rsidP="00EC7FB7">
      <w:pPr>
        <w:widowControl w:val="0"/>
        <w:jc w:val="both"/>
        <w:rPr>
          <w:sz w:val="28"/>
          <w:lang w:val="uk-UA"/>
        </w:rPr>
      </w:pPr>
    </w:p>
    <w:p w14:paraId="30414165" w14:textId="77777777" w:rsidR="00EC7FB7" w:rsidRPr="00835E53" w:rsidRDefault="00EC7FB7" w:rsidP="00EC7FB7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Національний аерокосмічний університет ім. М. Є. Жуковського</w:t>
      </w:r>
    </w:p>
    <w:p w14:paraId="52768C91" w14:textId="77777777" w:rsidR="00EC7FB7" w:rsidRPr="00835E53" w:rsidRDefault="00EC7FB7" w:rsidP="00EC7FB7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«Харківський авіаційний інститут»</w:t>
      </w:r>
    </w:p>
    <w:p w14:paraId="28FB7E74" w14:textId="77777777" w:rsidR="00EC7FB7" w:rsidRPr="00835E53" w:rsidRDefault="00EC7FB7" w:rsidP="00EC7FB7">
      <w:pPr>
        <w:widowControl w:val="0"/>
        <w:jc w:val="both"/>
        <w:rPr>
          <w:sz w:val="28"/>
          <w:lang w:val="uk-UA"/>
        </w:rPr>
      </w:pPr>
    </w:p>
    <w:p w14:paraId="532EF192" w14:textId="77777777" w:rsidR="00EC7FB7" w:rsidRPr="00835E53" w:rsidRDefault="00EC7FB7" w:rsidP="00EC7FB7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факультет програмної інженерії та бізнесу</w:t>
      </w:r>
    </w:p>
    <w:p w14:paraId="4AF6482D" w14:textId="77777777" w:rsidR="00EC7FB7" w:rsidRPr="00835E53" w:rsidRDefault="00EC7FB7" w:rsidP="00EC7FB7">
      <w:pPr>
        <w:widowControl w:val="0"/>
        <w:jc w:val="both"/>
        <w:rPr>
          <w:sz w:val="28"/>
          <w:lang w:val="uk-UA"/>
        </w:rPr>
      </w:pPr>
    </w:p>
    <w:p w14:paraId="653BD3E4" w14:textId="77777777" w:rsidR="00EC7FB7" w:rsidRPr="00835E53" w:rsidRDefault="00EC7FB7" w:rsidP="00EC7FB7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кафедра інженерії програмного забезпечення</w:t>
      </w:r>
    </w:p>
    <w:p w14:paraId="433CC119" w14:textId="77777777" w:rsidR="00EC7FB7" w:rsidRPr="00835E53" w:rsidRDefault="00EC7FB7" w:rsidP="00EC7FB7">
      <w:pPr>
        <w:widowControl w:val="0"/>
        <w:rPr>
          <w:sz w:val="28"/>
          <w:lang w:val="uk-UA"/>
        </w:rPr>
      </w:pPr>
    </w:p>
    <w:p w14:paraId="0CC8ABCF" w14:textId="77777777" w:rsidR="00EC7FB7" w:rsidRPr="00835E53" w:rsidRDefault="00EC7FB7" w:rsidP="00EC7FB7">
      <w:pPr>
        <w:widowControl w:val="0"/>
        <w:rPr>
          <w:sz w:val="28"/>
          <w:lang w:val="uk-UA"/>
        </w:rPr>
      </w:pPr>
    </w:p>
    <w:p w14:paraId="0973E1DE" w14:textId="77777777" w:rsidR="00EC7FB7" w:rsidRPr="00835E53" w:rsidRDefault="00EC7FB7" w:rsidP="00EC7FB7">
      <w:pPr>
        <w:widowControl w:val="0"/>
        <w:rPr>
          <w:b/>
          <w:sz w:val="28"/>
          <w:lang w:val="uk-UA"/>
        </w:rPr>
      </w:pPr>
    </w:p>
    <w:p w14:paraId="3DACC7EF" w14:textId="77777777" w:rsidR="00EC7FB7" w:rsidRPr="00835E53" w:rsidRDefault="00EC7FB7" w:rsidP="00EC7FB7">
      <w:pPr>
        <w:widowControl w:val="0"/>
        <w:rPr>
          <w:sz w:val="28"/>
          <w:lang w:val="uk-UA"/>
        </w:rPr>
      </w:pPr>
    </w:p>
    <w:p w14:paraId="287EDDD6" w14:textId="77777777" w:rsidR="00EC7FB7" w:rsidRPr="00835E53" w:rsidRDefault="00EC7FB7" w:rsidP="00EC7FB7">
      <w:pPr>
        <w:widowControl w:val="0"/>
        <w:rPr>
          <w:sz w:val="28"/>
          <w:lang w:val="uk-UA"/>
        </w:rPr>
      </w:pPr>
    </w:p>
    <w:p w14:paraId="2611358F" w14:textId="77777777" w:rsidR="00EC7FB7" w:rsidRPr="00835E53" w:rsidRDefault="00EC7FB7" w:rsidP="00EC7FB7">
      <w:pPr>
        <w:widowControl w:val="0"/>
        <w:rPr>
          <w:sz w:val="28"/>
          <w:lang w:val="uk-UA"/>
        </w:rPr>
      </w:pPr>
    </w:p>
    <w:p w14:paraId="7D40681E" w14:textId="77777777" w:rsidR="00EC7FB7" w:rsidRPr="00835E53" w:rsidRDefault="00EC7FB7" w:rsidP="00EC7FB7">
      <w:pPr>
        <w:widowControl w:val="0"/>
        <w:rPr>
          <w:sz w:val="28"/>
          <w:lang w:val="uk-UA"/>
        </w:rPr>
      </w:pPr>
    </w:p>
    <w:p w14:paraId="6848ADE5" w14:textId="77777777" w:rsidR="00F975D8" w:rsidRPr="00D2119F" w:rsidRDefault="00F975D8" w:rsidP="00F975D8">
      <w:pPr>
        <w:widowControl w:val="0"/>
        <w:jc w:val="center"/>
        <w:rPr>
          <w:b/>
          <w:sz w:val="36"/>
        </w:rPr>
      </w:pPr>
      <w:proofErr w:type="spellStart"/>
      <w:r w:rsidRPr="00D2119F">
        <w:rPr>
          <w:b/>
          <w:sz w:val="44"/>
          <w:szCs w:val="44"/>
        </w:rPr>
        <w:t>Розрахункова</w:t>
      </w:r>
      <w:proofErr w:type="spellEnd"/>
      <w:r w:rsidRPr="00D2119F">
        <w:rPr>
          <w:b/>
          <w:sz w:val="44"/>
          <w:szCs w:val="44"/>
        </w:rPr>
        <w:t xml:space="preserve"> робота</w:t>
      </w:r>
    </w:p>
    <w:p w14:paraId="0346BD4D" w14:textId="77777777" w:rsidR="00EC7FB7" w:rsidRPr="00F975D8" w:rsidRDefault="00EC7FB7" w:rsidP="00EC7FB7">
      <w:pPr>
        <w:widowControl w:val="0"/>
        <w:jc w:val="center"/>
        <w:rPr>
          <w:sz w:val="28"/>
        </w:rPr>
      </w:pPr>
    </w:p>
    <w:p w14:paraId="4BD8DEE1" w14:textId="6DC97D52" w:rsidR="00EC7FB7" w:rsidRPr="00835E53" w:rsidRDefault="00EC7FB7" w:rsidP="00EC7FB7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з дисципліни «</w:t>
      </w:r>
      <w:r w:rsidRPr="00835E53">
        <w:rPr>
          <w:sz w:val="28"/>
          <w:u w:val="single"/>
          <w:lang w:val="uk-UA"/>
        </w:rPr>
        <w:tab/>
      </w:r>
      <w:r w:rsidR="004708DD">
        <w:rPr>
          <w:sz w:val="28"/>
          <w:u w:val="single"/>
          <w:lang w:val="uk-UA"/>
        </w:rPr>
        <w:t>Архітектура проектування ПЗ .</w:t>
      </w:r>
      <w:r w:rsidR="004708DD">
        <w:rPr>
          <w:sz w:val="28"/>
          <w:u w:val="single"/>
          <w:lang w:val="en-AU"/>
        </w:rPr>
        <w:t>Net</w:t>
      </w:r>
      <w:r w:rsidRPr="00835E53">
        <w:rPr>
          <w:sz w:val="28"/>
          <w:u w:val="single"/>
          <w:lang w:val="uk-UA"/>
        </w:rPr>
        <w:tab/>
      </w:r>
      <w:r w:rsidRPr="00835E53">
        <w:rPr>
          <w:sz w:val="28"/>
          <w:lang w:val="uk-UA"/>
        </w:rPr>
        <w:t>»</w:t>
      </w:r>
    </w:p>
    <w:p w14:paraId="59EB4883" w14:textId="77777777" w:rsidR="00EC7FB7" w:rsidRPr="00835E53" w:rsidRDefault="00EC7FB7" w:rsidP="00EC7FB7">
      <w:pPr>
        <w:widowControl w:val="0"/>
        <w:ind w:firstLine="1077"/>
        <w:jc w:val="center"/>
        <w:rPr>
          <w:i/>
          <w:sz w:val="20"/>
          <w:lang w:val="uk-UA"/>
        </w:rPr>
      </w:pPr>
      <w:r w:rsidRPr="00835E53">
        <w:rPr>
          <w:i/>
          <w:sz w:val="20"/>
          <w:lang w:val="uk-UA"/>
        </w:rPr>
        <w:t>назва дисципліни</w:t>
      </w:r>
    </w:p>
    <w:p w14:paraId="3249B437" w14:textId="4805A90B" w:rsidR="00EC7FB7" w:rsidRPr="00835E53" w:rsidRDefault="00EC7FB7" w:rsidP="00A66E31">
      <w:pPr>
        <w:spacing w:after="8" w:line="266" w:lineRule="auto"/>
        <w:ind w:left="583" w:right="577"/>
        <w:jc w:val="center"/>
        <w:rPr>
          <w:sz w:val="28"/>
          <w:u w:val="single"/>
          <w:lang w:val="uk-UA"/>
        </w:rPr>
      </w:pPr>
      <w:r w:rsidRPr="00835E53">
        <w:rPr>
          <w:sz w:val="28"/>
          <w:lang w:val="uk-UA"/>
        </w:rPr>
        <w:t>на тему:</w:t>
      </w:r>
      <w:r w:rsidR="00F43A87" w:rsidRPr="00835E53">
        <w:rPr>
          <w:sz w:val="28"/>
          <w:u w:val="single"/>
          <w:lang w:val="uk-UA"/>
        </w:rPr>
        <w:tab/>
        <w:t>«</w:t>
      </w:r>
      <w:r w:rsidR="00F975D8" w:rsidRPr="00D2119F">
        <w:rPr>
          <w:sz w:val="28"/>
          <w:u w:val="single"/>
        </w:rPr>
        <w:t>ШАБЛОНИ ПРОЕКТУВАННЯ</w:t>
      </w:r>
      <w:r w:rsidRPr="00835E53">
        <w:rPr>
          <w:sz w:val="28"/>
          <w:u w:val="single"/>
          <w:lang w:val="uk-UA"/>
        </w:rPr>
        <w:t>»</w:t>
      </w:r>
    </w:p>
    <w:p w14:paraId="509367AA" w14:textId="77777777" w:rsidR="00EC7FB7" w:rsidRPr="00835E53" w:rsidRDefault="00EC7FB7" w:rsidP="00EC7FB7">
      <w:pPr>
        <w:widowControl w:val="0"/>
        <w:rPr>
          <w:sz w:val="28"/>
          <w:lang w:val="uk-UA"/>
        </w:rPr>
      </w:pPr>
    </w:p>
    <w:p w14:paraId="41FCBBC0" w14:textId="77777777" w:rsidR="00EC7FB7" w:rsidRPr="00835E53" w:rsidRDefault="00EC7FB7" w:rsidP="00EC7FB7">
      <w:pPr>
        <w:widowControl w:val="0"/>
        <w:rPr>
          <w:sz w:val="28"/>
          <w:lang w:val="uk-UA"/>
        </w:rPr>
      </w:pPr>
    </w:p>
    <w:p w14:paraId="17BB8A2C" w14:textId="77777777" w:rsidR="00EC7FB7" w:rsidRPr="00835E53" w:rsidRDefault="00EC7FB7" w:rsidP="00EC7FB7">
      <w:pPr>
        <w:widowControl w:val="0"/>
        <w:rPr>
          <w:sz w:val="28"/>
          <w:lang w:val="uk-UA"/>
        </w:rPr>
      </w:pPr>
    </w:p>
    <w:p w14:paraId="10B07029" w14:textId="77777777" w:rsidR="00EC7FB7" w:rsidRPr="00835E53" w:rsidRDefault="00EC7FB7" w:rsidP="00EC7FB7">
      <w:pPr>
        <w:widowControl w:val="0"/>
        <w:rPr>
          <w:sz w:val="28"/>
          <w:lang w:val="uk-UA"/>
        </w:rPr>
      </w:pPr>
    </w:p>
    <w:p w14:paraId="5BCB94E2" w14:textId="77777777" w:rsidR="00EC7FB7" w:rsidRPr="00835E53" w:rsidRDefault="00EC7FB7" w:rsidP="00EC7FB7">
      <w:pPr>
        <w:widowControl w:val="0"/>
        <w:rPr>
          <w:sz w:val="28"/>
          <w:lang w:val="uk-UA"/>
        </w:rPr>
      </w:pPr>
    </w:p>
    <w:p w14:paraId="2C1B8096" w14:textId="77777777" w:rsidR="00EC7FB7" w:rsidRPr="00835E53" w:rsidRDefault="00EC7FB7" w:rsidP="00EC7FB7">
      <w:pPr>
        <w:widowControl w:val="0"/>
        <w:rPr>
          <w:sz w:val="28"/>
          <w:lang w:val="uk-UA"/>
        </w:rPr>
      </w:pPr>
    </w:p>
    <w:p w14:paraId="3620D635" w14:textId="77777777" w:rsidR="00EC7FB7" w:rsidRPr="00835E53" w:rsidRDefault="00EC7FB7" w:rsidP="00EC7FB7">
      <w:pPr>
        <w:widowControl w:val="0"/>
        <w:rPr>
          <w:sz w:val="28"/>
          <w:lang w:val="uk-UA"/>
        </w:rPr>
      </w:pPr>
    </w:p>
    <w:p w14:paraId="24C66F52" w14:textId="48B04E7C" w:rsidR="00EC7FB7" w:rsidRPr="00CC3AEC" w:rsidRDefault="00EC7FB7" w:rsidP="00EC7FB7">
      <w:pPr>
        <w:widowControl w:val="0"/>
        <w:ind w:firstLine="3958"/>
        <w:rPr>
          <w:sz w:val="28"/>
          <w:u w:val="single"/>
          <w:lang w:val="uk-UA"/>
        </w:rPr>
      </w:pPr>
      <w:r w:rsidRPr="00835E53">
        <w:rPr>
          <w:sz w:val="28"/>
          <w:lang w:val="uk-UA"/>
        </w:rPr>
        <w:t xml:space="preserve">Виконав: студент </w:t>
      </w:r>
      <w:r w:rsidR="00B732DC">
        <w:rPr>
          <w:sz w:val="28"/>
          <w:lang w:val="uk-UA"/>
        </w:rPr>
        <w:t>2</w:t>
      </w:r>
      <w:r w:rsidRPr="00835E53">
        <w:rPr>
          <w:sz w:val="28"/>
          <w:lang w:val="uk-UA"/>
        </w:rPr>
        <w:t xml:space="preserve"> курсу групи № </w:t>
      </w:r>
      <w:r w:rsidR="00CC3AEC">
        <w:rPr>
          <w:sz w:val="28"/>
          <w:lang w:val="uk-UA"/>
        </w:rPr>
        <w:tab/>
      </w:r>
      <w:r w:rsidR="00CC3AEC">
        <w:rPr>
          <w:sz w:val="28"/>
          <w:u w:val="single"/>
          <w:lang w:val="uk-UA"/>
        </w:rPr>
        <w:t>6</w:t>
      </w:r>
      <w:r w:rsidR="00B732DC">
        <w:rPr>
          <w:sz w:val="28"/>
          <w:u w:val="single"/>
          <w:lang w:val="uk-UA"/>
        </w:rPr>
        <w:t>2</w:t>
      </w:r>
      <w:r w:rsidR="00CC3AEC">
        <w:rPr>
          <w:sz w:val="28"/>
          <w:u w:val="single"/>
          <w:lang w:val="uk-UA"/>
        </w:rPr>
        <w:t>1п</w:t>
      </w:r>
    </w:p>
    <w:p w14:paraId="6BA95BE0" w14:textId="20A820B6" w:rsidR="00EC7FB7" w:rsidRPr="00835E53" w:rsidRDefault="004756AB" w:rsidP="00EC7FB7">
      <w:pPr>
        <w:widowControl w:val="0"/>
        <w:ind w:firstLine="3958"/>
        <w:rPr>
          <w:sz w:val="28"/>
          <w:lang w:val="uk-UA"/>
        </w:rPr>
      </w:pPr>
      <w:r>
        <w:rPr>
          <w:sz w:val="28"/>
          <w:lang w:val="uk-UA"/>
        </w:rPr>
        <w:t>освітньої програми</w:t>
      </w:r>
    </w:p>
    <w:p w14:paraId="5B369E54" w14:textId="77777777" w:rsidR="00EC7FB7" w:rsidRPr="00835E53" w:rsidRDefault="00A90D62" w:rsidP="00EC7FB7">
      <w:pPr>
        <w:widowControl w:val="0"/>
        <w:ind w:firstLine="3958"/>
        <w:rPr>
          <w:sz w:val="28"/>
          <w:u w:val="single"/>
          <w:lang w:val="uk-UA"/>
        </w:rPr>
      </w:pPr>
      <w:r w:rsidRPr="00835E53">
        <w:rPr>
          <w:sz w:val="28"/>
          <w:szCs w:val="28"/>
          <w:u w:val="single"/>
          <w:lang w:val="uk-UA"/>
        </w:rPr>
        <w:t>121 інженерія програ</w:t>
      </w:r>
      <w:r w:rsidR="00EC7FB7" w:rsidRPr="00835E53">
        <w:rPr>
          <w:sz w:val="28"/>
          <w:szCs w:val="28"/>
          <w:u w:val="single"/>
          <w:lang w:val="uk-UA"/>
        </w:rPr>
        <w:t>много забезпечення</w:t>
      </w:r>
      <w:r w:rsidR="00EC7FB7" w:rsidRPr="00835E53">
        <w:rPr>
          <w:sz w:val="28"/>
          <w:szCs w:val="28"/>
          <w:u w:val="single"/>
          <w:lang w:val="uk-UA"/>
        </w:rPr>
        <w:tab/>
      </w:r>
    </w:p>
    <w:p w14:paraId="5964E364" w14:textId="09358D9F" w:rsidR="00EC7FB7" w:rsidRPr="00835E53" w:rsidRDefault="00EC7FB7" w:rsidP="00CC3AEC">
      <w:pPr>
        <w:widowControl w:val="0"/>
        <w:ind w:left="1269" w:firstLine="4395"/>
        <w:rPr>
          <w:sz w:val="18"/>
          <w:szCs w:val="18"/>
          <w:lang w:val="uk-UA"/>
        </w:rPr>
      </w:pPr>
      <w:r w:rsidRPr="00835E53">
        <w:rPr>
          <w:sz w:val="18"/>
          <w:szCs w:val="18"/>
          <w:lang w:val="uk-UA"/>
        </w:rPr>
        <w:t xml:space="preserve"> (шифр і назва </w:t>
      </w:r>
      <w:r w:rsidR="004756AB">
        <w:rPr>
          <w:sz w:val="18"/>
          <w:szCs w:val="18"/>
          <w:lang w:val="uk-UA"/>
        </w:rPr>
        <w:t>ОП</w:t>
      </w:r>
      <w:r w:rsidRPr="00835E53">
        <w:rPr>
          <w:sz w:val="18"/>
          <w:szCs w:val="18"/>
          <w:lang w:val="uk-UA"/>
        </w:rPr>
        <w:t>)</w:t>
      </w:r>
    </w:p>
    <w:p w14:paraId="0E745C3B" w14:textId="5AABBB19" w:rsidR="00EC7FB7" w:rsidRPr="00835E53" w:rsidRDefault="00EC7FB7" w:rsidP="00EC7FB7">
      <w:pPr>
        <w:widowControl w:val="0"/>
        <w:ind w:firstLine="3958"/>
        <w:rPr>
          <w:sz w:val="28"/>
          <w:u w:val="single"/>
          <w:lang w:val="uk-UA"/>
        </w:rPr>
      </w:pPr>
      <w:r w:rsidRPr="00835E53">
        <w:rPr>
          <w:sz w:val="28"/>
          <w:u w:val="single"/>
          <w:lang w:val="uk-UA"/>
        </w:rPr>
        <w:tab/>
      </w:r>
      <w:r w:rsidR="00BC1847">
        <w:rPr>
          <w:sz w:val="28"/>
          <w:u w:val="single"/>
          <w:lang w:val="uk-UA"/>
        </w:rPr>
        <w:tab/>
      </w:r>
      <w:r w:rsidR="00CC3AEC">
        <w:rPr>
          <w:sz w:val="28"/>
          <w:u w:val="single"/>
          <w:lang w:val="uk-UA"/>
        </w:rPr>
        <w:tab/>
      </w:r>
      <w:r w:rsidR="00C02959">
        <w:rPr>
          <w:sz w:val="28"/>
          <w:u w:val="single"/>
          <w:lang w:val="uk-UA"/>
        </w:rPr>
        <w:t>Чорний Р.С.</w:t>
      </w:r>
      <w:r w:rsidR="00C02959">
        <w:rPr>
          <w:sz w:val="28"/>
          <w:u w:val="single"/>
          <w:lang w:val="uk-UA"/>
        </w:rPr>
        <w:tab/>
      </w:r>
      <w:r w:rsidR="00C02959">
        <w:rPr>
          <w:sz w:val="28"/>
          <w:u w:val="single"/>
          <w:lang w:val="uk-UA"/>
        </w:rPr>
        <w:tab/>
      </w:r>
      <w:r w:rsidRPr="00835E53">
        <w:rPr>
          <w:sz w:val="28"/>
          <w:u w:val="single"/>
          <w:lang w:val="uk-UA"/>
        </w:rPr>
        <w:tab/>
      </w:r>
    </w:p>
    <w:p w14:paraId="2103024D" w14:textId="77777777" w:rsidR="00EC7FB7" w:rsidRPr="00835E53" w:rsidRDefault="00EC7FB7" w:rsidP="00EC7FB7">
      <w:pPr>
        <w:widowControl w:val="0"/>
        <w:ind w:firstLine="4395"/>
        <w:rPr>
          <w:sz w:val="18"/>
          <w:szCs w:val="18"/>
          <w:lang w:val="uk-UA"/>
        </w:rPr>
      </w:pPr>
      <w:r w:rsidRPr="00835E53">
        <w:rPr>
          <w:sz w:val="18"/>
          <w:szCs w:val="18"/>
          <w:lang w:val="uk-UA"/>
        </w:rPr>
        <w:t xml:space="preserve"> (прізвище й ініціали студента)</w:t>
      </w:r>
    </w:p>
    <w:p w14:paraId="641F5BFD" w14:textId="37106C0C" w:rsidR="008127A8" w:rsidRDefault="00EC7FB7" w:rsidP="00F865F5">
      <w:pPr>
        <w:widowControl w:val="0"/>
        <w:ind w:left="3969" w:firstLine="0"/>
        <w:rPr>
          <w:color w:val="333333"/>
          <w:sz w:val="28"/>
          <w:szCs w:val="28"/>
          <w:u w:val="single"/>
          <w:shd w:val="clear" w:color="auto" w:fill="FFFFFF"/>
          <w:lang w:val="uk-UA"/>
        </w:rPr>
      </w:pPr>
      <w:r w:rsidRPr="00835E53">
        <w:rPr>
          <w:sz w:val="28"/>
          <w:lang w:val="uk-UA"/>
        </w:rPr>
        <w:t>Прийняв:</w:t>
      </w:r>
      <w:r w:rsidR="00CC27F0" w:rsidRPr="00835E53">
        <w:rPr>
          <w:sz w:val="28"/>
          <w:u w:val="single"/>
          <w:lang w:val="uk-UA"/>
        </w:rPr>
        <w:tab/>
      </w:r>
      <w:r w:rsidR="004708DD">
        <w:rPr>
          <w:color w:val="333333"/>
          <w:sz w:val="28"/>
          <w:szCs w:val="28"/>
          <w:u w:val="single"/>
          <w:shd w:val="clear" w:color="auto" w:fill="FFFFFF"/>
          <w:lang w:val="uk-UA"/>
        </w:rPr>
        <w:t>асистент каф. 603</w:t>
      </w:r>
      <w:r w:rsidR="008127A8">
        <w:rPr>
          <w:color w:val="333333"/>
          <w:sz w:val="28"/>
          <w:szCs w:val="28"/>
          <w:u w:val="single"/>
          <w:shd w:val="clear" w:color="auto" w:fill="FFFFFF"/>
          <w:lang w:val="uk-UA"/>
        </w:rPr>
        <w:tab/>
      </w:r>
      <w:r w:rsidR="004708DD">
        <w:rPr>
          <w:color w:val="333333"/>
          <w:sz w:val="28"/>
          <w:szCs w:val="28"/>
          <w:u w:val="single"/>
          <w:shd w:val="clear" w:color="auto" w:fill="FFFFFF"/>
          <w:lang w:val="uk-UA"/>
        </w:rPr>
        <w:tab/>
      </w:r>
      <w:r w:rsidR="004708DD">
        <w:rPr>
          <w:color w:val="333333"/>
          <w:sz w:val="28"/>
          <w:szCs w:val="28"/>
          <w:u w:val="single"/>
          <w:shd w:val="clear" w:color="auto" w:fill="FFFFFF"/>
          <w:lang w:val="uk-UA"/>
        </w:rPr>
        <w:tab/>
      </w:r>
    </w:p>
    <w:p w14:paraId="0B7C06AA" w14:textId="5D9EFB02" w:rsidR="00EC7FB7" w:rsidRPr="00835E53" w:rsidRDefault="00AB3DB2" w:rsidP="00F865F5">
      <w:pPr>
        <w:widowControl w:val="0"/>
        <w:ind w:left="3969" w:firstLine="0"/>
        <w:rPr>
          <w:sz w:val="28"/>
          <w:u w:val="single"/>
          <w:lang w:val="uk-UA"/>
        </w:rPr>
      </w:pPr>
      <w:r>
        <w:rPr>
          <w:color w:val="333333"/>
          <w:sz w:val="28"/>
          <w:szCs w:val="28"/>
          <w:u w:val="single"/>
          <w:shd w:val="clear" w:color="auto" w:fill="FFFFFF"/>
          <w:lang w:val="uk-UA"/>
        </w:rPr>
        <w:tab/>
      </w:r>
      <w:r w:rsidR="008127A8">
        <w:rPr>
          <w:color w:val="333333"/>
          <w:sz w:val="28"/>
          <w:szCs w:val="28"/>
          <w:u w:val="single"/>
          <w:shd w:val="clear" w:color="auto" w:fill="FFFFFF"/>
          <w:lang w:val="uk-UA"/>
        </w:rPr>
        <w:tab/>
      </w:r>
      <w:proofErr w:type="spellStart"/>
      <w:r w:rsidR="00D4767C">
        <w:rPr>
          <w:color w:val="333333"/>
          <w:sz w:val="28"/>
          <w:szCs w:val="28"/>
          <w:u w:val="single"/>
          <w:shd w:val="clear" w:color="auto" w:fill="FFFFFF"/>
          <w:lang w:val="uk-UA"/>
        </w:rPr>
        <w:t>Сьомочкін</w:t>
      </w:r>
      <w:proofErr w:type="spellEnd"/>
      <w:r w:rsidR="00D4767C">
        <w:rPr>
          <w:color w:val="333333"/>
          <w:sz w:val="28"/>
          <w:szCs w:val="28"/>
          <w:u w:val="single"/>
          <w:shd w:val="clear" w:color="auto" w:fill="FFFFFF"/>
          <w:lang w:val="uk-UA"/>
        </w:rPr>
        <w:t xml:space="preserve"> М.О.</w:t>
      </w:r>
      <w:r w:rsidR="00B732DC">
        <w:rPr>
          <w:color w:val="333333"/>
          <w:sz w:val="28"/>
          <w:szCs w:val="28"/>
          <w:u w:val="single"/>
          <w:shd w:val="clear" w:color="auto" w:fill="FFFFFF"/>
          <w:lang w:val="uk-UA"/>
        </w:rPr>
        <w:tab/>
      </w:r>
      <w:r w:rsidR="00B732DC">
        <w:rPr>
          <w:color w:val="333333"/>
          <w:sz w:val="28"/>
          <w:szCs w:val="28"/>
          <w:u w:val="single"/>
          <w:shd w:val="clear" w:color="auto" w:fill="FFFFFF"/>
          <w:lang w:val="uk-UA"/>
        </w:rPr>
        <w:tab/>
      </w:r>
      <w:r w:rsidR="00B732DC">
        <w:rPr>
          <w:color w:val="333333"/>
          <w:sz w:val="28"/>
          <w:szCs w:val="28"/>
          <w:u w:val="single"/>
          <w:shd w:val="clear" w:color="auto" w:fill="FFFFFF"/>
          <w:lang w:val="uk-UA"/>
        </w:rPr>
        <w:tab/>
      </w:r>
      <w:r w:rsidR="008127A8">
        <w:rPr>
          <w:color w:val="333333"/>
          <w:sz w:val="28"/>
          <w:szCs w:val="28"/>
          <w:u w:val="single"/>
          <w:shd w:val="clear" w:color="auto" w:fill="FFFFFF"/>
          <w:lang w:val="uk-UA"/>
        </w:rPr>
        <w:tab/>
      </w:r>
    </w:p>
    <w:p w14:paraId="2F7CB4F9" w14:textId="3546047E" w:rsidR="00EC7FB7" w:rsidRPr="00835E53" w:rsidRDefault="00EC7FB7" w:rsidP="00EC7FB7">
      <w:pPr>
        <w:widowControl w:val="0"/>
        <w:ind w:firstLine="4395"/>
        <w:rPr>
          <w:sz w:val="18"/>
          <w:szCs w:val="18"/>
          <w:lang w:val="uk-UA"/>
        </w:rPr>
      </w:pPr>
      <w:r w:rsidRPr="00835E53">
        <w:rPr>
          <w:sz w:val="18"/>
          <w:szCs w:val="18"/>
          <w:lang w:val="uk-UA"/>
        </w:rPr>
        <w:t>(посада, науковий ступінь, прізвище й ініціали)</w:t>
      </w:r>
    </w:p>
    <w:p w14:paraId="1283607E" w14:textId="77777777" w:rsidR="00EC7FB7" w:rsidRPr="00835E53" w:rsidRDefault="00EC7FB7" w:rsidP="00EC7FB7">
      <w:pPr>
        <w:widowControl w:val="0"/>
        <w:ind w:firstLine="3958"/>
        <w:rPr>
          <w:sz w:val="28"/>
          <w:u w:val="single"/>
          <w:lang w:val="uk-UA"/>
        </w:rPr>
      </w:pPr>
      <w:r w:rsidRPr="00835E53">
        <w:rPr>
          <w:sz w:val="28"/>
          <w:lang w:val="uk-UA"/>
        </w:rPr>
        <w:t xml:space="preserve">Кількість балів: </w:t>
      </w:r>
      <w:r w:rsidRPr="00835E53">
        <w:rPr>
          <w:sz w:val="28"/>
          <w:u w:val="single"/>
          <w:lang w:val="uk-UA"/>
        </w:rPr>
        <w:tab/>
      </w:r>
      <w:r w:rsidRPr="00835E53">
        <w:rPr>
          <w:sz w:val="28"/>
          <w:u w:val="single"/>
          <w:lang w:val="uk-UA"/>
        </w:rPr>
        <w:tab/>
      </w:r>
      <w:r w:rsidRPr="00835E53">
        <w:rPr>
          <w:sz w:val="28"/>
          <w:u w:val="single"/>
          <w:lang w:val="uk-UA"/>
        </w:rPr>
        <w:tab/>
      </w:r>
      <w:r w:rsidRPr="00835E53">
        <w:rPr>
          <w:sz w:val="28"/>
          <w:u w:val="single"/>
          <w:lang w:val="uk-UA"/>
        </w:rPr>
        <w:tab/>
      </w:r>
      <w:r w:rsidRPr="00835E53">
        <w:rPr>
          <w:sz w:val="28"/>
          <w:u w:val="single"/>
          <w:lang w:val="uk-UA"/>
        </w:rPr>
        <w:tab/>
      </w:r>
    </w:p>
    <w:p w14:paraId="502F01D5" w14:textId="77777777" w:rsidR="00EC7FB7" w:rsidRDefault="00EC7FB7" w:rsidP="004542A4">
      <w:pPr>
        <w:widowControl w:val="0"/>
        <w:rPr>
          <w:sz w:val="28"/>
          <w:lang w:val="uk-UA"/>
        </w:rPr>
      </w:pPr>
    </w:p>
    <w:p w14:paraId="05A139BB" w14:textId="77777777" w:rsidR="004756AB" w:rsidRDefault="004756AB" w:rsidP="004542A4">
      <w:pPr>
        <w:widowControl w:val="0"/>
        <w:rPr>
          <w:sz w:val="28"/>
          <w:lang w:val="uk-UA"/>
        </w:rPr>
      </w:pPr>
    </w:p>
    <w:p w14:paraId="15306173" w14:textId="77777777" w:rsidR="004756AB" w:rsidRDefault="004756AB" w:rsidP="004542A4">
      <w:pPr>
        <w:widowControl w:val="0"/>
        <w:rPr>
          <w:sz w:val="28"/>
          <w:lang w:val="uk-UA"/>
        </w:rPr>
      </w:pPr>
    </w:p>
    <w:p w14:paraId="3666163B" w14:textId="176A3DEC" w:rsidR="00EC7FB7" w:rsidRDefault="00EC7FB7" w:rsidP="004542A4">
      <w:pPr>
        <w:widowControl w:val="0"/>
        <w:rPr>
          <w:sz w:val="28"/>
          <w:lang w:val="uk-UA"/>
        </w:rPr>
      </w:pPr>
    </w:p>
    <w:p w14:paraId="61D656AE" w14:textId="76C84A24" w:rsidR="004542A4" w:rsidRDefault="004542A4" w:rsidP="004542A4">
      <w:pPr>
        <w:widowControl w:val="0"/>
        <w:rPr>
          <w:sz w:val="28"/>
          <w:lang w:val="uk-UA"/>
        </w:rPr>
      </w:pPr>
    </w:p>
    <w:p w14:paraId="2838A6CD" w14:textId="77777777" w:rsidR="004708DD" w:rsidRDefault="004708DD" w:rsidP="004542A4">
      <w:pPr>
        <w:widowControl w:val="0"/>
        <w:rPr>
          <w:sz w:val="28"/>
          <w:lang w:val="uk-UA"/>
        </w:rPr>
      </w:pPr>
    </w:p>
    <w:p w14:paraId="2BF0EAB5" w14:textId="23E03172" w:rsidR="006C387B" w:rsidRPr="00CE3722" w:rsidRDefault="00EC7FB7" w:rsidP="006C387B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Харків – 20</w:t>
      </w:r>
      <w:r w:rsidR="00835E53" w:rsidRPr="00835E53">
        <w:rPr>
          <w:sz w:val="28"/>
          <w:lang w:val="uk-UA"/>
        </w:rPr>
        <w:t>2</w:t>
      </w:r>
      <w:r w:rsidR="00C846EB" w:rsidRPr="00CE3722">
        <w:rPr>
          <w:sz w:val="28"/>
          <w:lang w:val="uk-UA"/>
        </w:rPr>
        <w:t>4</w:t>
      </w:r>
    </w:p>
    <w:p w14:paraId="435278B7" w14:textId="77777777" w:rsidR="00FC2FC7" w:rsidRPr="00FC2FC7" w:rsidRDefault="006C387B" w:rsidP="00FC2FC7">
      <w:pPr>
        <w:jc w:val="center"/>
        <w:rPr>
          <w:b/>
          <w:sz w:val="28"/>
          <w:szCs w:val="28"/>
          <w:lang w:val="uk-UA"/>
        </w:rPr>
      </w:pPr>
      <w:r>
        <w:rPr>
          <w:sz w:val="28"/>
          <w:lang w:val="uk-UA"/>
        </w:rPr>
        <w:br w:type="page"/>
      </w:r>
      <w:r w:rsidR="00FC2FC7" w:rsidRPr="00FC2FC7">
        <w:rPr>
          <w:b/>
          <w:sz w:val="28"/>
          <w:szCs w:val="28"/>
          <w:lang w:val="uk-UA"/>
        </w:rPr>
        <w:lastRenderedPageBreak/>
        <w:t>ПОСТАНОВКА ЗАВДАННЯ</w:t>
      </w:r>
    </w:p>
    <w:p w14:paraId="4DEDDF11" w14:textId="16FDA99B" w:rsidR="00FC2FC7" w:rsidRDefault="00FC2FC7" w:rsidP="002A04FC">
      <w:pPr>
        <w:jc w:val="center"/>
        <w:rPr>
          <w:b/>
          <w:sz w:val="28"/>
          <w:szCs w:val="28"/>
          <w:lang w:val="uk-UA"/>
        </w:rPr>
      </w:pPr>
    </w:p>
    <w:p w14:paraId="50471D0C" w14:textId="70837865" w:rsidR="00F975D8" w:rsidRPr="00F975D8" w:rsidRDefault="00F975D8" w:rsidP="00F975D8">
      <w:pPr>
        <w:spacing w:after="60"/>
        <w:jc w:val="both"/>
        <w:rPr>
          <w:lang w:val="uk-UA" w:eastAsia="uk-UA"/>
        </w:rPr>
      </w:pPr>
      <w:r w:rsidRPr="00F975D8">
        <w:rPr>
          <w:sz w:val="28"/>
          <w:szCs w:val="28"/>
          <w:lang w:val="uk-UA" w:eastAsia="uk-UA"/>
        </w:rPr>
        <w:t>Вивчити стандартні ситуації у процесі розробки складних програмних проектів та застосування шаблонів проектування (</w:t>
      </w:r>
      <w:r w:rsidRPr="00F975D8">
        <w:rPr>
          <w:noProof/>
          <w:sz w:val="28"/>
          <w:szCs w:val="28"/>
          <w:lang w:val="en-US" w:eastAsia="uk-UA"/>
        </w:rPr>
        <w:t>Design</w:t>
      </w:r>
      <w:r w:rsidRPr="00F975D8">
        <w:rPr>
          <w:noProof/>
          <w:sz w:val="28"/>
          <w:szCs w:val="28"/>
          <w:lang w:val="uk-UA" w:eastAsia="uk-UA"/>
        </w:rPr>
        <w:t xml:space="preserve"> </w:t>
      </w:r>
      <w:r w:rsidRPr="00F975D8">
        <w:rPr>
          <w:noProof/>
          <w:sz w:val="28"/>
          <w:szCs w:val="28"/>
          <w:lang w:val="en-US" w:eastAsia="uk-UA"/>
        </w:rPr>
        <w:t>patterns</w:t>
      </w:r>
      <w:r w:rsidRPr="00F975D8">
        <w:rPr>
          <w:sz w:val="28"/>
          <w:szCs w:val="28"/>
          <w:lang w:val="uk-UA" w:eastAsia="uk-UA"/>
        </w:rPr>
        <w:t>) для їх вирішення.</w:t>
      </w:r>
    </w:p>
    <w:p w14:paraId="533222C2" w14:textId="77777777" w:rsidR="00F975D8" w:rsidRPr="00F975D8" w:rsidRDefault="00F975D8" w:rsidP="00F975D8">
      <w:pPr>
        <w:jc w:val="both"/>
        <w:rPr>
          <w:lang w:eastAsia="uk-UA"/>
        </w:rPr>
      </w:pPr>
      <w:proofErr w:type="spellStart"/>
      <w:r w:rsidRPr="00F975D8">
        <w:rPr>
          <w:sz w:val="28"/>
          <w:szCs w:val="28"/>
          <w:u w:val="single"/>
          <w:lang w:eastAsia="uk-UA"/>
        </w:rPr>
        <w:t>Завдання</w:t>
      </w:r>
      <w:proofErr w:type="spellEnd"/>
      <w:r w:rsidRPr="00F975D8">
        <w:rPr>
          <w:sz w:val="28"/>
          <w:szCs w:val="28"/>
          <w:lang w:eastAsia="uk-UA"/>
        </w:rPr>
        <w:t xml:space="preserve">. </w:t>
      </w:r>
      <w:proofErr w:type="spellStart"/>
      <w:r w:rsidRPr="00F975D8">
        <w:rPr>
          <w:sz w:val="28"/>
          <w:szCs w:val="28"/>
          <w:lang w:eastAsia="uk-UA"/>
        </w:rPr>
        <w:t>Самостійно</w:t>
      </w:r>
      <w:proofErr w:type="spellEnd"/>
      <w:r w:rsidRPr="00F975D8">
        <w:rPr>
          <w:sz w:val="28"/>
          <w:szCs w:val="28"/>
          <w:lang w:eastAsia="uk-UA"/>
        </w:rPr>
        <w:t xml:space="preserve"> </w:t>
      </w:r>
      <w:proofErr w:type="spellStart"/>
      <w:r w:rsidRPr="00F975D8">
        <w:rPr>
          <w:sz w:val="28"/>
          <w:szCs w:val="28"/>
          <w:lang w:eastAsia="uk-UA"/>
        </w:rPr>
        <w:t>знайти</w:t>
      </w:r>
      <w:proofErr w:type="spellEnd"/>
      <w:r w:rsidRPr="00F975D8">
        <w:rPr>
          <w:sz w:val="28"/>
          <w:szCs w:val="28"/>
          <w:lang w:eastAsia="uk-UA"/>
        </w:rPr>
        <w:t xml:space="preserve"> в </w:t>
      </w:r>
      <w:proofErr w:type="spellStart"/>
      <w:r w:rsidRPr="00F975D8">
        <w:rPr>
          <w:sz w:val="28"/>
          <w:szCs w:val="28"/>
          <w:lang w:eastAsia="uk-UA"/>
        </w:rPr>
        <w:t>мережі</w:t>
      </w:r>
      <w:proofErr w:type="spellEnd"/>
      <w:r w:rsidRPr="00F975D8">
        <w:rPr>
          <w:sz w:val="28"/>
          <w:szCs w:val="28"/>
          <w:lang w:eastAsia="uk-UA"/>
        </w:rPr>
        <w:t xml:space="preserve"> </w:t>
      </w:r>
      <w:proofErr w:type="spellStart"/>
      <w:r w:rsidRPr="00F975D8">
        <w:rPr>
          <w:sz w:val="28"/>
          <w:szCs w:val="28"/>
          <w:lang w:eastAsia="uk-UA"/>
        </w:rPr>
        <w:t>Інтернет</w:t>
      </w:r>
      <w:proofErr w:type="spellEnd"/>
      <w:r w:rsidRPr="00F975D8">
        <w:rPr>
          <w:sz w:val="28"/>
          <w:szCs w:val="28"/>
          <w:lang w:eastAsia="uk-UA"/>
        </w:rPr>
        <w:t xml:space="preserve"> (</w:t>
      </w:r>
      <w:proofErr w:type="spellStart"/>
      <w:r w:rsidRPr="00F975D8">
        <w:rPr>
          <w:sz w:val="28"/>
          <w:szCs w:val="28"/>
          <w:lang w:eastAsia="uk-UA"/>
        </w:rPr>
        <w:t>відповідно</w:t>
      </w:r>
      <w:proofErr w:type="spellEnd"/>
      <w:r w:rsidRPr="00F975D8">
        <w:rPr>
          <w:sz w:val="28"/>
          <w:szCs w:val="28"/>
          <w:lang w:eastAsia="uk-UA"/>
        </w:rPr>
        <w:t xml:space="preserve"> до </w:t>
      </w:r>
      <w:proofErr w:type="spellStart"/>
      <w:r w:rsidRPr="00F975D8">
        <w:rPr>
          <w:sz w:val="28"/>
          <w:szCs w:val="28"/>
          <w:lang w:eastAsia="uk-UA"/>
        </w:rPr>
        <w:t>варіанта</w:t>
      </w:r>
      <w:proofErr w:type="spellEnd"/>
      <w:r w:rsidRPr="00F975D8">
        <w:rPr>
          <w:sz w:val="28"/>
          <w:szCs w:val="28"/>
          <w:lang w:eastAsia="uk-UA"/>
        </w:rPr>
        <w:t xml:space="preserve"> </w:t>
      </w:r>
      <w:proofErr w:type="spellStart"/>
      <w:r w:rsidRPr="00F975D8">
        <w:rPr>
          <w:sz w:val="28"/>
          <w:szCs w:val="28"/>
          <w:lang w:eastAsia="uk-UA"/>
        </w:rPr>
        <w:t>завдання</w:t>
      </w:r>
      <w:proofErr w:type="spellEnd"/>
      <w:r w:rsidRPr="00F975D8">
        <w:rPr>
          <w:sz w:val="28"/>
          <w:szCs w:val="28"/>
          <w:lang w:eastAsia="uk-UA"/>
        </w:rPr>
        <w:t xml:space="preserve"> в табл. 2) </w:t>
      </w:r>
      <w:proofErr w:type="spellStart"/>
      <w:r w:rsidRPr="00F975D8">
        <w:rPr>
          <w:sz w:val="28"/>
          <w:szCs w:val="28"/>
          <w:lang w:eastAsia="uk-UA"/>
        </w:rPr>
        <w:t>опис</w:t>
      </w:r>
      <w:proofErr w:type="spellEnd"/>
      <w:r w:rsidRPr="00F975D8">
        <w:rPr>
          <w:sz w:val="28"/>
          <w:szCs w:val="28"/>
          <w:lang w:eastAsia="uk-UA"/>
        </w:rPr>
        <w:t xml:space="preserve"> </w:t>
      </w:r>
      <w:proofErr w:type="spellStart"/>
      <w:r w:rsidRPr="00F975D8">
        <w:rPr>
          <w:sz w:val="28"/>
          <w:szCs w:val="28"/>
          <w:lang w:eastAsia="uk-UA"/>
        </w:rPr>
        <w:t>шаблонів</w:t>
      </w:r>
      <w:proofErr w:type="spellEnd"/>
      <w:r w:rsidRPr="00F975D8">
        <w:rPr>
          <w:sz w:val="28"/>
          <w:szCs w:val="28"/>
          <w:lang w:eastAsia="uk-UA"/>
        </w:rPr>
        <w:t xml:space="preserve"> </w:t>
      </w:r>
      <w:proofErr w:type="spellStart"/>
      <w:r w:rsidRPr="00F975D8">
        <w:rPr>
          <w:sz w:val="28"/>
          <w:szCs w:val="28"/>
          <w:lang w:eastAsia="uk-UA"/>
        </w:rPr>
        <w:t>проектування</w:t>
      </w:r>
      <w:proofErr w:type="spellEnd"/>
      <w:r w:rsidRPr="00F975D8">
        <w:rPr>
          <w:sz w:val="28"/>
          <w:szCs w:val="28"/>
          <w:lang w:eastAsia="uk-UA"/>
        </w:rPr>
        <w:t xml:space="preserve"> (</w:t>
      </w:r>
      <w:r w:rsidRPr="00F975D8">
        <w:rPr>
          <w:noProof/>
          <w:sz w:val="28"/>
          <w:szCs w:val="28"/>
          <w:lang w:val="en-US" w:eastAsia="uk-UA"/>
        </w:rPr>
        <w:t>Design</w:t>
      </w:r>
      <w:r w:rsidRPr="00F975D8">
        <w:rPr>
          <w:sz w:val="28"/>
          <w:szCs w:val="28"/>
          <w:lang w:eastAsia="uk-UA"/>
        </w:rPr>
        <w:t xml:space="preserve"> </w:t>
      </w:r>
      <w:r w:rsidRPr="00F975D8">
        <w:rPr>
          <w:noProof/>
          <w:sz w:val="28"/>
          <w:szCs w:val="28"/>
          <w:lang w:val="en-US" w:eastAsia="uk-UA"/>
        </w:rPr>
        <w:t>patterns</w:t>
      </w:r>
      <w:r w:rsidRPr="00F975D8">
        <w:rPr>
          <w:sz w:val="28"/>
          <w:szCs w:val="28"/>
          <w:lang w:eastAsia="uk-UA"/>
        </w:rPr>
        <w:t xml:space="preserve">) </w:t>
      </w:r>
      <w:proofErr w:type="spellStart"/>
      <w:r w:rsidRPr="00F975D8">
        <w:rPr>
          <w:sz w:val="28"/>
          <w:szCs w:val="28"/>
          <w:lang w:eastAsia="uk-UA"/>
        </w:rPr>
        <w:t>наступних</w:t>
      </w:r>
      <w:proofErr w:type="spellEnd"/>
      <w:r w:rsidRPr="00F975D8">
        <w:rPr>
          <w:sz w:val="28"/>
          <w:szCs w:val="28"/>
          <w:lang w:eastAsia="uk-UA"/>
        </w:rPr>
        <w:t xml:space="preserve"> </w:t>
      </w:r>
      <w:proofErr w:type="spellStart"/>
      <w:r w:rsidRPr="00F975D8">
        <w:rPr>
          <w:sz w:val="28"/>
          <w:szCs w:val="28"/>
          <w:lang w:eastAsia="uk-UA"/>
        </w:rPr>
        <w:t>типів</w:t>
      </w:r>
      <w:proofErr w:type="spellEnd"/>
      <w:r w:rsidRPr="00F975D8">
        <w:rPr>
          <w:sz w:val="28"/>
          <w:szCs w:val="28"/>
          <w:lang w:eastAsia="uk-UA"/>
        </w:rPr>
        <w:t>:</w:t>
      </w:r>
    </w:p>
    <w:p w14:paraId="456C5EAB" w14:textId="77777777" w:rsidR="00F975D8" w:rsidRPr="00F975D8" w:rsidRDefault="00F975D8" w:rsidP="00F975D8">
      <w:pPr>
        <w:numPr>
          <w:ilvl w:val="0"/>
          <w:numId w:val="25"/>
        </w:numPr>
        <w:ind w:left="927"/>
        <w:jc w:val="both"/>
        <w:textAlignment w:val="baseline"/>
        <w:rPr>
          <w:sz w:val="28"/>
          <w:szCs w:val="28"/>
          <w:lang w:eastAsia="uk-UA"/>
        </w:rPr>
      </w:pPr>
      <w:proofErr w:type="spellStart"/>
      <w:r w:rsidRPr="00F975D8">
        <w:rPr>
          <w:sz w:val="28"/>
          <w:szCs w:val="28"/>
          <w:lang w:eastAsia="uk-UA"/>
        </w:rPr>
        <w:t>що</w:t>
      </w:r>
      <w:proofErr w:type="spellEnd"/>
      <w:r w:rsidRPr="00F975D8">
        <w:rPr>
          <w:sz w:val="28"/>
          <w:szCs w:val="28"/>
          <w:lang w:eastAsia="uk-UA"/>
        </w:rPr>
        <w:t xml:space="preserve"> </w:t>
      </w:r>
      <w:proofErr w:type="spellStart"/>
      <w:r w:rsidRPr="00F975D8">
        <w:rPr>
          <w:sz w:val="28"/>
          <w:szCs w:val="28"/>
          <w:lang w:eastAsia="uk-UA"/>
        </w:rPr>
        <w:t>породжує</w:t>
      </w:r>
      <w:proofErr w:type="spellEnd"/>
      <w:r w:rsidRPr="00F975D8">
        <w:rPr>
          <w:sz w:val="28"/>
          <w:szCs w:val="28"/>
          <w:lang w:eastAsia="uk-UA"/>
        </w:rPr>
        <w:t xml:space="preserve"> (</w:t>
      </w:r>
      <w:r w:rsidRPr="00F975D8">
        <w:rPr>
          <w:noProof/>
          <w:sz w:val="28"/>
          <w:szCs w:val="28"/>
          <w:lang w:val="en-US" w:eastAsia="uk-UA"/>
        </w:rPr>
        <w:t>Creational</w:t>
      </w:r>
      <w:r w:rsidRPr="00F975D8">
        <w:rPr>
          <w:sz w:val="28"/>
          <w:szCs w:val="28"/>
          <w:lang w:eastAsia="uk-UA"/>
        </w:rPr>
        <w:t xml:space="preserve"> </w:t>
      </w:r>
      <w:r w:rsidRPr="00F975D8">
        <w:rPr>
          <w:noProof/>
          <w:sz w:val="28"/>
          <w:szCs w:val="28"/>
          <w:lang w:val="en-US" w:eastAsia="uk-UA"/>
        </w:rPr>
        <w:t>patterns</w:t>
      </w:r>
      <w:r w:rsidRPr="00F975D8">
        <w:rPr>
          <w:sz w:val="28"/>
          <w:szCs w:val="28"/>
          <w:lang w:eastAsia="uk-UA"/>
        </w:rPr>
        <w:t>);</w:t>
      </w:r>
    </w:p>
    <w:p w14:paraId="69789911" w14:textId="77777777" w:rsidR="00F975D8" w:rsidRPr="00F975D8" w:rsidRDefault="00F975D8" w:rsidP="00F975D8">
      <w:pPr>
        <w:numPr>
          <w:ilvl w:val="0"/>
          <w:numId w:val="25"/>
        </w:numPr>
        <w:ind w:left="927"/>
        <w:jc w:val="both"/>
        <w:textAlignment w:val="baseline"/>
        <w:rPr>
          <w:sz w:val="28"/>
          <w:szCs w:val="28"/>
          <w:lang w:eastAsia="uk-UA"/>
        </w:rPr>
      </w:pPr>
      <w:r w:rsidRPr="00F975D8">
        <w:rPr>
          <w:sz w:val="28"/>
          <w:szCs w:val="28"/>
          <w:lang w:eastAsia="uk-UA"/>
        </w:rPr>
        <w:t>структурного (</w:t>
      </w:r>
      <w:r w:rsidRPr="00F975D8">
        <w:rPr>
          <w:noProof/>
          <w:sz w:val="28"/>
          <w:szCs w:val="28"/>
          <w:lang w:val="en-US" w:eastAsia="uk-UA"/>
        </w:rPr>
        <w:t>Structural</w:t>
      </w:r>
      <w:r w:rsidRPr="00F975D8">
        <w:rPr>
          <w:sz w:val="28"/>
          <w:szCs w:val="28"/>
          <w:lang w:eastAsia="uk-UA"/>
        </w:rPr>
        <w:t xml:space="preserve"> </w:t>
      </w:r>
      <w:r w:rsidRPr="00F975D8">
        <w:rPr>
          <w:noProof/>
          <w:sz w:val="28"/>
          <w:szCs w:val="28"/>
          <w:lang w:val="en-US" w:eastAsia="uk-UA"/>
        </w:rPr>
        <w:t>patterns</w:t>
      </w:r>
      <w:r w:rsidRPr="00F975D8">
        <w:rPr>
          <w:sz w:val="28"/>
          <w:szCs w:val="28"/>
          <w:lang w:eastAsia="uk-UA"/>
        </w:rPr>
        <w:t>);</w:t>
      </w:r>
    </w:p>
    <w:p w14:paraId="5294FDF0" w14:textId="77777777" w:rsidR="00F975D8" w:rsidRPr="00F975D8" w:rsidRDefault="00F975D8" w:rsidP="00F975D8">
      <w:pPr>
        <w:numPr>
          <w:ilvl w:val="0"/>
          <w:numId w:val="25"/>
        </w:numPr>
        <w:ind w:left="927"/>
        <w:jc w:val="both"/>
        <w:textAlignment w:val="baseline"/>
        <w:rPr>
          <w:sz w:val="28"/>
          <w:szCs w:val="28"/>
          <w:lang w:eastAsia="uk-UA"/>
        </w:rPr>
      </w:pPr>
      <w:proofErr w:type="spellStart"/>
      <w:r w:rsidRPr="00F975D8">
        <w:rPr>
          <w:sz w:val="28"/>
          <w:szCs w:val="28"/>
          <w:lang w:eastAsia="uk-UA"/>
        </w:rPr>
        <w:t>поведінкового</w:t>
      </w:r>
      <w:proofErr w:type="spellEnd"/>
      <w:r w:rsidRPr="00F975D8">
        <w:rPr>
          <w:sz w:val="28"/>
          <w:szCs w:val="28"/>
          <w:lang w:eastAsia="uk-UA"/>
        </w:rPr>
        <w:t xml:space="preserve"> (</w:t>
      </w:r>
      <w:r w:rsidRPr="00F975D8">
        <w:rPr>
          <w:noProof/>
          <w:sz w:val="28"/>
          <w:szCs w:val="28"/>
          <w:lang w:val="en-US" w:eastAsia="uk-UA"/>
        </w:rPr>
        <w:t>Behavioral</w:t>
      </w:r>
      <w:r w:rsidRPr="00F975D8">
        <w:rPr>
          <w:sz w:val="28"/>
          <w:szCs w:val="28"/>
          <w:lang w:eastAsia="uk-UA"/>
        </w:rPr>
        <w:t xml:space="preserve"> </w:t>
      </w:r>
      <w:r w:rsidRPr="00F975D8">
        <w:rPr>
          <w:noProof/>
          <w:sz w:val="28"/>
          <w:szCs w:val="28"/>
          <w:lang w:val="en-US" w:eastAsia="uk-UA"/>
        </w:rPr>
        <w:t>pattern</w:t>
      </w:r>
      <w:r w:rsidRPr="00F975D8">
        <w:rPr>
          <w:sz w:val="28"/>
          <w:szCs w:val="28"/>
          <w:lang w:eastAsia="uk-UA"/>
        </w:rPr>
        <w:t>);</w:t>
      </w:r>
    </w:p>
    <w:p w14:paraId="38DEB515" w14:textId="77777777" w:rsidR="00F975D8" w:rsidRPr="00F975D8" w:rsidRDefault="00F975D8" w:rsidP="00F975D8">
      <w:pPr>
        <w:numPr>
          <w:ilvl w:val="0"/>
          <w:numId w:val="25"/>
        </w:numPr>
        <w:spacing w:after="60"/>
        <w:ind w:left="927"/>
        <w:jc w:val="both"/>
        <w:textAlignment w:val="baseline"/>
        <w:rPr>
          <w:sz w:val="28"/>
          <w:szCs w:val="28"/>
          <w:lang w:eastAsia="uk-UA"/>
        </w:rPr>
      </w:pPr>
      <w:proofErr w:type="spellStart"/>
      <w:r w:rsidRPr="00F975D8">
        <w:rPr>
          <w:sz w:val="28"/>
          <w:szCs w:val="28"/>
          <w:lang w:eastAsia="uk-UA"/>
        </w:rPr>
        <w:t>паралельних</w:t>
      </w:r>
      <w:proofErr w:type="spellEnd"/>
      <w:r w:rsidRPr="00F975D8">
        <w:rPr>
          <w:sz w:val="28"/>
          <w:szCs w:val="28"/>
          <w:lang w:eastAsia="uk-UA"/>
        </w:rPr>
        <w:t xml:space="preserve"> </w:t>
      </w:r>
      <w:proofErr w:type="spellStart"/>
      <w:r w:rsidRPr="00F975D8">
        <w:rPr>
          <w:sz w:val="28"/>
          <w:szCs w:val="28"/>
          <w:lang w:eastAsia="uk-UA"/>
        </w:rPr>
        <w:t>обчислень</w:t>
      </w:r>
      <w:proofErr w:type="spellEnd"/>
      <w:r w:rsidRPr="00F975D8">
        <w:rPr>
          <w:sz w:val="28"/>
          <w:szCs w:val="28"/>
          <w:lang w:eastAsia="uk-UA"/>
        </w:rPr>
        <w:t xml:space="preserve"> (</w:t>
      </w:r>
      <w:r w:rsidRPr="00F975D8">
        <w:rPr>
          <w:noProof/>
          <w:sz w:val="28"/>
          <w:szCs w:val="28"/>
          <w:lang w:val="en-US" w:eastAsia="uk-UA"/>
        </w:rPr>
        <w:t>Concurrency</w:t>
      </w:r>
      <w:r w:rsidRPr="00F975D8">
        <w:rPr>
          <w:sz w:val="28"/>
          <w:szCs w:val="28"/>
          <w:lang w:eastAsia="uk-UA"/>
        </w:rPr>
        <w:t xml:space="preserve"> </w:t>
      </w:r>
      <w:r w:rsidRPr="00F975D8">
        <w:rPr>
          <w:noProof/>
          <w:sz w:val="28"/>
          <w:szCs w:val="28"/>
          <w:lang w:val="en-US" w:eastAsia="uk-UA"/>
        </w:rPr>
        <w:t>pattern</w:t>
      </w:r>
      <w:r w:rsidRPr="00F975D8">
        <w:rPr>
          <w:sz w:val="28"/>
          <w:szCs w:val="28"/>
          <w:lang w:eastAsia="uk-UA"/>
        </w:rPr>
        <w:t>).</w:t>
      </w:r>
    </w:p>
    <w:p w14:paraId="52D5B8C0" w14:textId="77777777" w:rsidR="00F975D8" w:rsidRPr="00F975D8" w:rsidRDefault="00F975D8" w:rsidP="00F975D8">
      <w:pPr>
        <w:jc w:val="both"/>
        <w:rPr>
          <w:lang w:eastAsia="uk-UA"/>
        </w:rPr>
      </w:pPr>
      <w:r w:rsidRPr="00F975D8">
        <w:rPr>
          <w:sz w:val="28"/>
          <w:szCs w:val="28"/>
          <w:lang w:eastAsia="uk-UA"/>
        </w:rPr>
        <w:t xml:space="preserve">У </w:t>
      </w:r>
      <w:proofErr w:type="spellStart"/>
      <w:r w:rsidRPr="00F975D8">
        <w:rPr>
          <w:sz w:val="28"/>
          <w:szCs w:val="28"/>
          <w:lang w:eastAsia="uk-UA"/>
        </w:rPr>
        <w:t>репозиторії</w:t>
      </w:r>
      <w:proofErr w:type="spellEnd"/>
      <w:r w:rsidRPr="00F975D8">
        <w:rPr>
          <w:sz w:val="28"/>
          <w:szCs w:val="28"/>
          <w:lang w:eastAsia="uk-UA"/>
        </w:rPr>
        <w:t xml:space="preserve"> </w:t>
      </w:r>
      <w:r w:rsidRPr="00F975D8">
        <w:rPr>
          <w:noProof/>
          <w:sz w:val="28"/>
          <w:szCs w:val="28"/>
          <w:lang w:val="en-US" w:eastAsia="uk-UA"/>
        </w:rPr>
        <w:t>GitHub</w:t>
      </w:r>
      <w:r w:rsidRPr="00F975D8">
        <w:rPr>
          <w:sz w:val="28"/>
          <w:szCs w:val="28"/>
          <w:lang w:eastAsia="uk-UA"/>
        </w:rPr>
        <w:t xml:space="preserve"> </w:t>
      </w:r>
      <w:proofErr w:type="spellStart"/>
      <w:r w:rsidRPr="00F975D8">
        <w:rPr>
          <w:sz w:val="28"/>
          <w:szCs w:val="28"/>
          <w:lang w:eastAsia="uk-UA"/>
        </w:rPr>
        <w:t>створити</w:t>
      </w:r>
      <w:proofErr w:type="spellEnd"/>
      <w:r w:rsidRPr="00F975D8">
        <w:rPr>
          <w:sz w:val="28"/>
          <w:szCs w:val="28"/>
          <w:lang w:eastAsia="uk-UA"/>
        </w:rPr>
        <w:t xml:space="preserve"> файл ReadMe.md і на </w:t>
      </w:r>
      <w:proofErr w:type="spellStart"/>
      <w:r w:rsidRPr="00F975D8">
        <w:rPr>
          <w:sz w:val="28"/>
          <w:szCs w:val="28"/>
          <w:lang w:eastAsia="uk-UA"/>
        </w:rPr>
        <w:t>підставі</w:t>
      </w:r>
      <w:proofErr w:type="spellEnd"/>
      <w:r w:rsidRPr="00F975D8">
        <w:rPr>
          <w:sz w:val="28"/>
          <w:szCs w:val="28"/>
          <w:lang w:eastAsia="uk-UA"/>
        </w:rPr>
        <w:t xml:space="preserve"> </w:t>
      </w:r>
      <w:proofErr w:type="spellStart"/>
      <w:r w:rsidRPr="00F975D8">
        <w:rPr>
          <w:sz w:val="28"/>
          <w:szCs w:val="28"/>
          <w:lang w:eastAsia="uk-UA"/>
        </w:rPr>
        <w:t>зібраного</w:t>
      </w:r>
      <w:proofErr w:type="spellEnd"/>
      <w:r w:rsidRPr="00F975D8">
        <w:rPr>
          <w:sz w:val="28"/>
          <w:szCs w:val="28"/>
          <w:lang w:eastAsia="uk-UA"/>
        </w:rPr>
        <w:t xml:space="preserve"> </w:t>
      </w:r>
      <w:proofErr w:type="spellStart"/>
      <w:r w:rsidRPr="00F975D8">
        <w:rPr>
          <w:sz w:val="28"/>
          <w:szCs w:val="28"/>
          <w:lang w:eastAsia="uk-UA"/>
        </w:rPr>
        <w:t>матеріалу</w:t>
      </w:r>
      <w:proofErr w:type="spellEnd"/>
      <w:r w:rsidRPr="00F975D8">
        <w:rPr>
          <w:sz w:val="28"/>
          <w:szCs w:val="28"/>
          <w:lang w:eastAsia="uk-UA"/>
        </w:rPr>
        <w:t xml:space="preserve"> </w:t>
      </w:r>
      <w:proofErr w:type="spellStart"/>
      <w:r w:rsidRPr="00F975D8">
        <w:rPr>
          <w:sz w:val="28"/>
          <w:szCs w:val="28"/>
          <w:lang w:eastAsia="uk-UA"/>
        </w:rPr>
        <w:t>сформувати</w:t>
      </w:r>
      <w:proofErr w:type="spellEnd"/>
      <w:r w:rsidRPr="00F975D8">
        <w:rPr>
          <w:sz w:val="28"/>
          <w:szCs w:val="28"/>
          <w:lang w:eastAsia="uk-UA"/>
        </w:rPr>
        <w:t xml:space="preserve"> </w:t>
      </w:r>
      <w:proofErr w:type="spellStart"/>
      <w:r w:rsidRPr="00F975D8">
        <w:rPr>
          <w:sz w:val="28"/>
          <w:szCs w:val="28"/>
          <w:lang w:eastAsia="uk-UA"/>
        </w:rPr>
        <w:t>текстовий</w:t>
      </w:r>
      <w:proofErr w:type="spellEnd"/>
      <w:r w:rsidRPr="00F975D8">
        <w:rPr>
          <w:sz w:val="28"/>
          <w:szCs w:val="28"/>
          <w:lang w:eastAsia="uk-UA"/>
        </w:rPr>
        <w:t xml:space="preserve"> </w:t>
      </w:r>
      <w:proofErr w:type="spellStart"/>
      <w:r w:rsidRPr="00F975D8">
        <w:rPr>
          <w:sz w:val="28"/>
          <w:szCs w:val="28"/>
          <w:lang w:eastAsia="uk-UA"/>
        </w:rPr>
        <w:t>опис</w:t>
      </w:r>
      <w:proofErr w:type="spellEnd"/>
      <w:r w:rsidRPr="00F975D8">
        <w:rPr>
          <w:sz w:val="28"/>
          <w:szCs w:val="28"/>
          <w:lang w:eastAsia="uk-UA"/>
        </w:rPr>
        <w:t xml:space="preserve"> шаблону та </w:t>
      </w:r>
      <w:proofErr w:type="spellStart"/>
      <w:r w:rsidRPr="00F975D8">
        <w:rPr>
          <w:sz w:val="28"/>
          <w:szCs w:val="28"/>
          <w:lang w:eastAsia="uk-UA"/>
        </w:rPr>
        <w:t>його</w:t>
      </w:r>
      <w:proofErr w:type="spellEnd"/>
      <w:r w:rsidRPr="00F975D8">
        <w:rPr>
          <w:sz w:val="28"/>
          <w:szCs w:val="28"/>
          <w:lang w:eastAsia="uk-UA"/>
        </w:rPr>
        <w:t xml:space="preserve"> </w:t>
      </w:r>
      <w:proofErr w:type="spellStart"/>
      <w:r w:rsidRPr="00F975D8">
        <w:rPr>
          <w:sz w:val="28"/>
          <w:szCs w:val="28"/>
          <w:lang w:eastAsia="uk-UA"/>
        </w:rPr>
        <w:t>графічне</w:t>
      </w:r>
      <w:proofErr w:type="spellEnd"/>
      <w:r w:rsidRPr="00F975D8">
        <w:rPr>
          <w:sz w:val="28"/>
          <w:szCs w:val="28"/>
          <w:lang w:eastAsia="uk-UA"/>
        </w:rPr>
        <w:t xml:space="preserve"> </w:t>
      </w:r>
      <w:proofErr w:type="spellStart"/>
      <w:r w:rsidRPr="00F975D8">
        <w:rPr>
          <w:sz w:val="28"/>
          <w:szCs w:val="28"/>
          <w:lang w:eastAsia="uk-UA"/>
        </w:rPr>
        <w:t>подання</w:t>
      </w:r>
      <w:proofErr w:type="spellEnd"/>
      <w:r w:rsidRPr="00F975D8">
        <w:rPr>
          <w:sz w:val="28"/>
          <w:szCs w:val="28"/>
          <w:lang w:eastAsia="uk-UA"/>
        </w:rPr>
        <w:t xml:space="preserve"> у </w:t>
      </w:r>
      <w:proofErr w:type="spellStart"/>
      <w:r w:rsidRPr="00F975D8">
        <w:rPr>
          <w:sz w:val="28"/>
          <w:szCs w:val="28"/>
          <w:lang w:eastAsia="uk-UA"/>
        </w:rPr>
        <w:t>вигляді</w:t>
      </w:r>
      <w:proofErr w:type="spellEnd"/>
      <w:r w:rsidRPr="00F975D8">
        <w:rPr>
          <w:sz w:val="28"/>
          <w:szCs w:val="28"/>
          <w:lang w:eastAsia="uk-UA"/>
        </w:rPr>
        <w:t xml:space="preserve"> </w:t>
      </w:r>
      <w:proofErr w:type="spellStart"/>
      <w:r w:rsidRPr="00F975D8">
        <w:rPr>
          <w:sz w:val="28"/>
          <w:szCs w:val="28"/>
          <w:lang w:eastAsia="uk-UA"/>
        </w:rPr>
        <w:t>відповідних</w:t>
      </w:r>
      <w:proofErr w:type="spellEnd"/>
      <w:r w:rsidRPr="00F975D8">
        <w:rPr>
          <w:sz w:val="28"/>
          <w:szCs w:val="28"/>
          <w:lang w:eastAsia="uk-UA"/>
        </w:rPr>
        <w:t xml:space="preserve"> UML-</w:t>
      </w:r>
      <w:proofErr w:type="spellStart"/>
      <w:r w:rsidRPr="00F975D8">
        <w:rPr>
          <w:sz w:val="28"/>
          <w:szCs w:val="28"/>
          <w:lang w:eastAsia="uk-UA"/>
        </w:rPr>
        <w:t>діаграм</w:t>
      </w:r>
      <w:proofErr w:type="spellEnd"/>
      <w:r w:rsidRPr="00F975D8">
        <w:rPr>
          <w:sz w:val="28"/>
          <w:szCs w:val="28"/>
          <w:lang w:eastAsia="uk-UA"/>
        </w:rPr>
        <w:t>:</w:t>
      </w:r>
    </w:p>
    <w:p w14:paraId="6C1D7A95" w14:textId="77777777" w:rsidR="00F975D8" w:rsidRPr="00F975D8" w:rsidRDefault="00F975D8" w:rsidP="00F975D8">
      <w:pPr>
        <w:numPr>
          <w:ilvl w:val="0"/>
          <w:numId w:val="26"/>
        </w:numPr>
        <w:ind w:left="927"/>
        <w:jc w:val="both"/>
        <w:textAlignment w:val="baseline"/>
        <w:rPr>
          <w:sz w:val="28"/>
          <w:szCs w:val="28"/>
          <w:lang w:eastAsia="uk-UA"/>
        </w:rPr>
      </w:pPr>
      <w:proofErr w:type="spellStart"/>
      <w:r w:rsidRPr="00F975D8">
        <w:rPr>
          <w:sz w:val="28"/>
          <w:szCs w:val="28"/>
          <w:lang w:eastAsia="uk-UA"/>
        </w:rPr>
        <w:t>статичної</w:t>
      </w:r>
      <w:proofErr w:type="spellEnd"/>
      <w:r w:rsidRPr="00F975D8">
        <w:rPr>
          <w:sz w:val="28"/>
          <w:szCs w:val="28"/>
          <w:lang w:eastAsia="uk-UA"/>
        </w:rPr>
        <w:t xml:space="preserve"> </w:t>
      </w:r>
      <w:proofErr w:type="spellStart"/>
      <w:r w:rsidRPr="00F975D8">
        <w:rPr>
          <w:sz w:val="28"/>
          <w:szCs w:val="28"/>
          <w:lang w:eastAsia="uk-UA"/>
        </w:rPr>
        <w:t>моделі</w:t>
      </w:r>
      <w:proofErr w:type="spellEnd"/>
      <w:r w:rsidRPr="00F975D8">
        <w:rPr>
          <w:sz w:val="28"/>
          <w:szCs w:val="28"/>
          <w:lang w:eastAsia="uk-UA"/>
        </w:rPr>
        <w:t xml:space="preserve"> (</w:t>
      </w:r>
      <w:proofErr w:type="spellStart"/>
      <w:r w:rsidRPr="00F975D8">
        <w:rPr>
          <w:sz w:val="28"/>
          <w:szCs w:val="28"/>
          <w:lang w:eastAsia="uk-UA"/>
        </w:rPr>
        <w:t>діаграма</w:t>
      </w:r>
      <w:proofErr w:type="spellEnd"/>
      <w:r w:rsidRPr="00F975D8">
        <w:rPr>
          <w:sz w:val="28"/>
          <w:szCs w:val="28"/>
          <w:lang w:eastAsia="uk-UA"/>
        </w:rPr>
        <w:t xml:space="preserve"> </w:t>
      </w:r>
      <w:proofErr w:type="spellStart"/>
      <w:r w:rsidRPr="00F975D8">
        <w:rPr>
          <w:sz w:val="28"/>
          <w:szCs w:val="28"/>
          <w:lang w:eastAsia="uk-UA"/>
        </w:rPr>
        <w:t>класів</w:t>
      </w:r>
      <w:proofErr w:type="spellEnd"/>
      <w:r w:rsidRPr="00F975D8">
        <w:rPr>
          <w:sz w:val="28"/>
          <w:szCs w:val="28"/>
          <w:lang w:eastAsia="uk-UA"/>
        </w:rPr>
        <w:t xml:space="preserve"> та/</w:t>
      </w:r>
      <w:proofErr w:type="spellStart"/>
      <w:r w:rsidRPr="00F975D8">
        <w:rPr>
          <w:sz w:val="28"/>
          <w:szCs w:val="28"/>
          <w:lang w:eastAsia="uk-UA"/>
        </w:rPr>
        <w:t>або</w:t>
      </w:r>
      <w:proofErr w:type="spellEnd"/>
      <w:r w:rsidRPr="00F975D8">
        <w:rPr>
          <w:sz w:val="28"/>
          <w:szCs w:val="28"/>
          <w:lang w:eastAsia="uk-UA"/>
        </w:rPr>
        <w:t xml:space="preserve"> </w:t>
      </w:r>
      <w:proofErr w:type="spellStart"/>
      <w:r w:rsidRPr="00F975D8">
        <w:rPr>
          <w:sz w:val="28"/>
          <w:szCs w:val="28"/>
          <w:lang w:eastAsia="uk-UA"/>
        </w:rPr>
        <w:t>діаграма</w:t>
      </w:r>
      <w:proofErr w:type="spellEnd"/>
      <w:r w:rsidRPr="00F975D8">
        <w:rPr>
          <w:sz w:val="28"/>
          <w:szCs w:val="28"/>
          <w:lang w:eastAsia="uk-UA"/>
        </w:rPr>
        <w:t xml:space="preserve"> </w:t>
      </w:r>
      <w:proofErr w:type="spellStart"/>
      <w:r w:rsidRPr="00F975D8">
        <w:rPr>
          <w:sz w:val="28"/>
          <w:szCs w:val="28"/>
          <w:lang w:eastAsia="uk-UA"/>
        </w:rPr>
        <w:t>модулів</w:t>
      </w:r>
      <w:proofErr w:type="spellEnd"/>
      <w:r w:rsidRPr="00F975D8">
        <w:rPr>
          <w:sz w:val="28"/>
          <w:szCs w:val="28"/>
          <w:lang w:eastAsia="uk-UA"/>
        </w:rPr>
        <w:t>);</w:t>
      </w:r>
    </w:p>
    <w:p w14:paraId="41F4A85B" w14:textId="77777777" w:rsidR="00F975D8" w:rsidRPr="00F975D8" w:rsidRDefault="00F975D8" w:rsidP="00F975D8">
      <w:pPr>
        <w:numPr>
          <w:ilvl w:val="0"/>
          <w:numId w:val="26"/>
        </w:numPr>
        <w:spacing w:after="60"/>
        <w:ind w:left="927"/>
        <w:jc w:val="both"/>
        <w:textAlignment w:val="baseline"/>
        <w:rPr>
          <w:sz w:val="28"/>
          <w:szCs w:val="28"/>
          <w:lang w:eastAsia="uk-UA"/>
        </w:rPr>
      </w:pPr>
      <w:proofErr w:type="spellStart"/>
      <w:r w:rsidRPr="00F975D8">
        <w:rPr>
          <w:sz w:val="28"/>
          <w:szCs w:val="28"/>
          <w:lang w:eastAsia="uk-UA"/>
        </w:rPr>
        <w:t>динамічної</w:t>
      </w:r>
      <w:proofErr w:type="spellEnd"/>
      <w:r w:rsidRPr="00F975D8">
        <w:rPr>
          <w:sz w:val="28"/>
          <w:szCs w:val="28"/>
          <w:lang w:eastAsia="uk-UA"/>
        </w:rPr>
        <w:t xml:space="preserve"> </w:t>
      </w:r>
      <w:proofErr w:type="spellStart"/>
      <w:r w:rsidRPr="00F975D8">
        <w:rPr>
          <w:sz w:val="28"/>
          <w:szCs w:val="28"/>
          <w:lang w:eastAsia="uk-UA"/>
        </w:rPr>
        <w:t>моделі</w:t>
      </w:r>
      <w:proofErr w:type="spellEnd"/>
      <w:r w:rsidRPr="00F975D8">
        <w:rPr>
          <w:sz w:val="28"/>
          <w:szCs w:val="28"/>
          <w:lang w:eastAsia="uk-UA"/>
        </w:rPr>
        <w:t xml:space="preserve"> (</w:t>
      </w:r>
      <w:proofErr w:type="spellStart"/>
      <w:r w:rsidRPr="00F975D8">
        <w:rPr>
          <w:sz w:val="28"/>
          <w:szCs w:val="28"/>
          <w:lang w:eastAsia="uk-UA"/>
        </w:rPr>
        <w:t>діаграма</w:t>
      </w:r>
      <w:proofErr w:type="spellEnd"/>
      <w:r w:rsidRPr="00F975D8">
        <w:rPr>
          <w:sz w:val="28"/>
          <w:szCs w:val="28"/>
          <w:lang w:eastAsia="uk-UA"/>
        </w:rPr>
        <w:t xml:space="preserve"> </w:t>
      </w:r>
      <w:proofErr w:type="spellStart"/>
      <w:r w:rsidRPr="00F975D8">
        <w:rPr>
          <w:sz w:val="28"/>
          <w:szCs w:val="28"/>
          <w:lang w:eastAsia="uk-UA"/>
        </w:rPr>
        <w:t>взаємодії</w:t>
      </w:r>
      <w:proofErr w:type="spellEnd"/>
      <w:r w:rsidRPr="00F975D8">
        <w:rPr>
          <w:sz w:val="28"/>
          <w:szCs w:val="28"/>
          <w:lang w:eastAsia="uk-UA"/>
        </w:rPr>
        <w:t xml:space="preserve"> та/</w:t>
      </w:r>
      <w:proofErr w:type="spellStart"/>
      <w:r w:rsidRPr="00F975D8">
        <w:rPr>
          <w:sz w:val="28"/>
          <w:szCs w:val="28"/>
          <w:lang w:eastAsia="uk-UA"/>
        </w:rPr>
        <w:t>або</w:t>
      </w:r>
      <w:proofErr w:type="spellEnd"/>
      <w:r w:rsidRPr="00F975D8">
        <w:rPr>
          <w:sz w:val="28"/>
          <w:szCs w:val="28"/>
          <w:lang w:eastAsia="uk-UA"/>
        </w:rPr>
        <w:t xml:space="preserve"> стану);</w:t>
      </w:r>
    </w:p>
    <w:p w14:paraId="61EB7935" w14:textId="77777777" w:rsidR="00F975D8" w:rsidRPr="00F975D8" w:rsidRDefault="00F975D8" w:rsidP="00F975D8">
      <w:pPr>
        <w:spacing w:after="60"/>
        <w:jc w:val="both"/>
        <w:rPr>
          <w:lang w:eastAsia="uk-UA"/>
        </w:rPr>
      </w:pPr>
      <w:r w:rsidRPr="00F975D8">
        <w:rPr>
          <w:sz w:val="28"/>
          <w:szCs w:val="28"/>
          <w:lang w:eastAsia="uk-UA"/>
        </w:rPr>
        <w:t xml:space="preserve">Для </w:t>
      </w:r>
      <w:proofErr w:type="spellStart"/>
      <w:r w:rsidRPr="00F975D8">
        <w:rPr>
          <w:sz w:val="28"/>
          <w:szCs w:val="28"/>
          <w:lang w:eastAsia="uk-UA"/>
        </w:rPr>
        <w:t>побудови</w:t>
      </w:r>
      <w:proofErr w:type="spellEnd"/>
      <w:r w:rsidRPr="00F975D8">
        <w:rPr>
          <w:sz w:val="28"/>
          <w:szCs w:val="28"/>
          <w:lang w:eastAsia="uk-UA"/>
        </w:rPr>
        <w:t xml:space="preserve"> </w:t>
      </w:r>
      <w:proofErr w:type="spellStart"/>
      <w:r w:rsidRPr="00F975D8">
        <w:rPr>
          <w:sz w:val="28"/>
          <w:szCs w:val="28"/>
          <w:lang w:eastAsia="uk-UA"/>
        </w:rPr>
        <w:t>діаграм</w:t>
      </w:r>
      <w:proofErr w:type="spellEnd"/>
      <w:r w:rsidRPr="00F975D8">
        <w:rPr>
          <w:sz w:val="28"/>
          <w:szCs w:val="28"/>
          <w:lang w:eastAsia="uk-UA"/>
        </w:rPr>
        <w:t xml:space="preserve"> </w:t>
      </w:r>
      <w:proofErr w:type="spellStart"/>
      <w:r w:rsidRPr="00F975D8">
        <w:rPr>
          <w:sz w:val="28"/>
          <w:szCs w:val="28"/>
          <w:lang w:eastAsia="uk-UA"/>
        </w:rPr>
        <w:t>використовувати</w:t>
      </w:r>
      <w:proofErr w:type="spellEnd"/>
      <w:r w:rsidRPr="00F975D8">
        <w:rPr>
          <w:sz w:val="28"/>
          <w:szCs w:val="28"/>
          <w:lang w:eastAsia="uk-UA"/>
        </w:rPr>
        <w:t xml:space="preserve"> </w:t>
      </w:r>
      <w:proofErr w:type="spellStart"/>
      <w:r w:rsidRPr="00F975D8">
        <w:rPr>
          <w:sz w:val="28"/>
          <w:szCs w:val="28"/>
          <w:lang w:eastAsia="uk-UA"/>
        </w:rPr>
        <w:t>інструмент</w:t>
      </w:r>
      <w:proofErr w:type="spellEnd"/>
      <w:r w:rsidRPr="00F975D8">
        <w:rPr>
          <w:sz w:val="28"/>
          <w:szCs w:val="28"/>
          <w:lang w:eastAsia="uk-UA"/>
        </w:rPr>
        <w:t xml:space="preserve"> </w:t>
      </w:r>
      <w:proofErr w:type="spellStart"/>
      <w:r w:rsidRPr="00F975D8">
        <w:rPr>
          <w:sz w:val="28"/>
          <w:szCs w:val="28"/>
          <w:lang w:eastAsia="uk-UA"/>
        </w:rPr>
        <w:t>візуалізації</w:t>
      </w:r>
      <w:proofErr w:type="spellEnd"/>
      <w:r w:rsidRPr="00F975D8">
        <w:rPr>
          <w:sz w:val="28"/>
          <w:szCs w:val="28"/>
          <w:lang w:eastAsia="uk-UA"/>
        </w:rPr>
        <w:t xml:space="preserve"> </w:t>
      </w:r>
      <w:r w:rsidRPr="00F975D8">
        <w:rPr>
          <w:sz w:val="28"/>
          <w:szCs w:val="28"/>
          <w:lang w:val="en-US" w:eastAsia="uk-UA"/>
        </w:rPr>
        <w:t>Mermaid</w:t>
      </w:r>
      <w:r w:rsidRPr="00F975D8">
        <w:rPr>
          <w:sz w:val="28"/>
          <w:szCs w:val="28"/>
          <w:lang w:eastAsia="uk-UA"/>
        </w:rPr>
        <w:t xml:space="preserve"> [1], </w:t>
      </w:r>
      <w:proofErr w:type="spellStart"/>
      <w:r w:rsidRPr="00F975D8">
        <w:rPr>
          <w:sz w:val="28"/>
          <w:szCs w:val="28"/>
          <w:lang w:eastAsia="uk-UA"/>
        </w:rPr>
        <w:t>який</w:t>
      </w:r>
      <w:proofErr w:type="spellEnd"/>
      <w:r w:rsidRPr="00F975D8">
        <w:rPr>
          <w:sz w:val="28"/>
          <w:szCs w:val="28"/>
          <w:lang w:eastAsia="uk-UA"/>
        </w:rPr>
        <w:t xml:space="preserve"> </w:t>
      </w:r>
      <w:proofErr w:type="spellStart"/>
      <w:r w:rsidRPr="00F975D8">
        <w:rPr>
          <w:sz w:val="28"/>
          <w:szCs w:val="28"/>
          <w:lang w:eastAsia="uk-UA"/>
        </w:rPr>
        <w:t>формує</w:t>
      </w:r>
      <w:proofErr w:type="spellEnd"/>
      <w:r w:rsidRPr="00F975D8">
        <w:rPr>
          <w:sz w:val="28"/>
          <w:szCs w:val="28"/>
          <w:lang w:eastAsia="uk-UA"/>
        </w:rPr>
        <w:t xml:space="preserve"> </w:t>
      </w:r>
      <w:proofErr w:type="spellStart"/>
      <w:r w:rsidRPr="00F975D8">
        <w:rPr>
          <w:sz w:val="28"/>
          <w:szCs w:val="28"/>
          <w:lang w:eastAsia="uk-UA"/>
        </w:rPr>
        <w:t>зображення</w:t>
      </w:r>
      <w:proofErr w:type="spellEnd"/>
      <w:r w:rsidRPr="00F975D8">
        <w:rPr>
          <w:sz w:val="28"/>
          <w:szCs w:val="28"/>
          <w:lang w:eastAsia="uk-UA"/>
        </w:rPr>
        <w:t xml:space="preserve"> з текстового </w:t>
      </w:r>
      <w:proofErr w:type="spellStart"/>
      <w:r w:rsidRPr="00F975D8">
        <w:rPr>
          <w:sz w:val="28"/>
          <w:szCs w:val="28"/>
          <w:lang w:eastAsia="uk-UA"/>
        </w:rPr>
        <w:t>опису</w:t>
      </w:r>
      <w:proofErr w:type="spellEnd"/>
      <w:r w:rsidRPr="00F975D8">
        <w:rPr>
          <w:sz w:val="28"/>
          <w:szCs w:val="28"/>
          <w:lang w:eastAsia="uk-UA"/>
        </w:rPr>
        <w:t xml:space="preserve"> на </w:t>
      </w:r>
      <w:proofErr w:type="spellStart"/>
      <w:r w:rsidRPr="00F975D8">
        <w:rPr>
          <w:sz w:val="28"/>
          <w:szCs w:val="28"/>
          <w:lang w:eastAsia="uk-UA"/>
        </w:rPr>
        <w:t>основі</w:t>
      </w:r>
      <w:proofErr w:type="spellEnd"/>
      <w:r w:rsidRPr="00F975D8">
        <w:rPr>
          <w:sz w:val="28"/>
          <w:szCs w:val="28"/>
          <w:lang w:eastAsia="uk-UA"/>
        </w:rPr>
        <w:t xml:space="preserve"> </w:t>
      </w:r>
      <w:proofErr w:type="spellStart"/>
      <w:r w:rsidRPr="00F975D8">
        <w:rPr>
          <w:sz w:val="28"/>
          <w:szCs w:val="28"/>
          <w:lang w:eastAsia="uk-UA"/>
        </w:rPr>
        <w:t>мови</w:t>
      </w:r>
      <w:proofErr w:type="spellEnd"/>
      <w:r w:rsidRPr="00F975D8">
        <w:rPr>
          <w:sz w:val="28"/>
          <w:szCs w:val="28"/>
          <w:lang w:eastAsia="uk-UA"/>
        </w:rPr>
        <w:t xml:space="preserve"> </w:t>
      </w:r>
      <w:proofErr w:type="gramStart"/>
      <w:r w:rsidRPr="00F975D8">
        <w:rPr>
          <w:sz w:val="28"/>
          <w:szCs w:val="28"/>
          <w:lang w:val="en-US" w:eastAsia="uk-UA"/>
        </w:rPr>
        <w:t>Markdown</w:t>
      </w:r>
      <w:r w:rsidRPr="00F975D8">
        <w:rPr>
          <w:sz w:val="28"/>
          <w:szCs w:val="28"/>
          <w:lang w:eastAsia="uk-UA"/>
        </w:rPr>
        <w:t xml:space="preserve"> .</w:t>
      </w:r>
      <w:proofErr w:type="gramEnd"/>
    </w:p>
    <w:p w14:paraId="2195D167" w14:textId="77777777" w:rsidR="00F975D8" w:rsidRPr="00F975D8" w:rsidRDefault="00F975D8" w:rsidP="00F975D8">
      <w:pPr>
        <w:jc w:val="both"/>
        <w:rPr>
          <w:lang w:eastAsia="uk-UA"/>
        </w:rPr>
      </w:pPr>
      <w:r w:rsidRPr="00F975D8">
        <w:rPr>
          <w:sz w:val="28"/>
          <w:szCs w:val="28"/>
          <w:lang w:eastAsia="uk-UA"/>
        </w:rPr>
        <w:t xml:space="preserve">На практичному </w:t>
      </w:r>
      <w:proofErr w:type="spellStart"/>
      <w:r w:rsidRPr="00F975D8">
        <w:rPr>
          <w:sz w:val="28"/>
          <w:szCs w:val="28"/>
          <w:lang w:eastAsia="uk-UA"/>
        </w:rPr>
        <w:t>етапі</w:t>
      </w:r>
      <w:proofErr w:type="spellEnd"/>
      <w:r w:rsidRPr="00F975D8">
        <w:rPr>
          <w:sz w:val="28"/>
          <w:szCs w:val="28"/>
          <w:lang w:eastAsia="uk-UA"/>
        </w:rPr>
        <w:t xml:space="preserve"> для кожного шаблону </w:t>
      </w:r>
      <w:proofErr w:type="spellStart"/>
      <w:r w:rsidRPr="00F975D8">
        <w:rPr>
          <w:sz w:val="28"/>
          <w:szCs w:val="28"/>
          <w:lang w:eastAsia="uk-UA"/>
        </w:rPr>
        <w:t>проектування</w:t>
      </w:r>
      <w:proofErr w:type="spellEnd"/>
      <w:r w:rsidRPr="00F975D8">
        <w:rPr>
          <w:sz w:val="28"/>
          <w:szCs w:val="28"/>
          <w:lang w:eastAsia="uk-UA"/>
        </w:rPr>
        <w:t xml:space="preserve"> </w:t>
      </w:r>
      <w:proofErr w:type="spellStart"/>
      <w:r w:rsidRPr="00F975D8">
        <w:rPr>
          <w:sz w:val="28"/>
          <w:szCs w:val="28"/>
          <w:lang w:eastAsia="uk-UA"/>
        </w:rPr>
        <w:t>розробити</w:t>
      </w:r>
      <w:proofErr w:type="spellEnd"/>
      <w:r w:rsidRPr="00F975D8">
        <w:rPr>
          <w:sz w:val="28"/>
          <w:szCs w:val="28"/>
          <w:lang w:eastAsia="uk-UA"/>
        </w:rPr>
        <w:t xml:space="preserve"> </w:t>
      </w:r>
      <w:proofErr w:type="spellStart"/>
      <w:r w:rsidRPr="00F975D8">
        <w:rPr>
          <w:sz w:val="28"/>
          <w:szCs w:val="28"/>
          <w:lang w:eastAsia="uk-UA"/>
        </w:rPr>
        <w:t>програмний</w:t>
      </w:r>
      <w:proofErr w:type="spellEnd"/>
      <w:r w:rsidRPr="00F975D8">
        <w:rPr>
          <w:sz w:val="28"/>
          <w:szCs w:val="28"/>
          <w:lang w:eastAsia="uk-UA"/>
        </w:rPr>
        <w:t xml:space="preserve"> проект, </w:t>
      </w:r>
      <w:proofErr w:type="spellStart"/>
      <w:r w:rsidRPr="00F975D8">
        <w:rPr>
          <w:sz w:val="28"/>
          <w:szCs w:val="28"/>
          <w:lang w:eastAsia="uk-UA"/>
        </w:rPr>
        <w:t>який</w:t>
      </w:r>
      <w:proofErr w:type="spellEnd"/>
      <w:r w:rsidRPr="00F975D8">
        <w:rPr>
          <w:sz w:val="28"/>
          <w:szCs w:val="28"/>
          <w:lang w:eastAsia="uk-UA"/>
        </w:rPr>
        <w:t xml:space="preserve"> </w:t>
      </w:r>
      <w:proofErr w:type="spellStart"/>
      <w:r w:rsidRPr="00F975D8">
        <w:rPr>
          <w:sz w:val="28"/>
          <w:szCs w:val="28"/>
          <w:lang w:eastAsia="uk-UA"/>
        </w:rPr>
        <w:t>демонструє</w:t>
      </w:r>
      <w:proofErr w:type="spellEnd"/>
      <w:r w:rsidRPr="00F975D8">
        <w:rPr>
          <w:sz w:val="28"/>
          <w:szCs w:val="28"/>
          <w:lang w:eastAsia="uk-UA"/>
        </w:rPr>
        <w:t xml:space="preserve"> </w:t>
      </w:r>
      <w:proofErr w:type="spellStart"/>
      <w:r w:rsidRPr="00F975D8">
        <w:rPr>
          <w:sz w:val="28"/>
          <w:szCs w:val="28"/>
          <w:lang w:eastAsia="uk-UA"/>
        </w:rPr>
        <w:t>особливості</w:t>
      </w:r>
      <w:proofErr w:type="spellEnd"/>
      <w:r w:rsidRPr="00F975D8">
        <w:rPr>
          <w:sz w:val="28"/>
          <w:szCs w:val="28"/>
          <w:lang w:eastAsia="uk-UA"/>
        </w:rPr>
        <w:t xml:space="preserve"> </w:t>
      </w:r>
      <w:proofErr w:type="spellStart"/>
      <w:r w:rsidRPr="00F975D8">
        <w:rPr>
          <w:sz w:val="28"/>
          <w:szCs w:val="28"/>
          <w:lang w:eastAsia="uk-UA"/>
        </w:rPr>
        <w:t>застосування</w:t>
      </w:r>
      <w:proofErr w:type="spellEnd"/>
      <w:r w:rsidRPr="00F975D8">
        <w:rPr>
          <w:sz w:val="28"/>
          <w:szCs w:val="28"/>
          <w:lang w:eastAsia="uk-UA"/>
        </w:rPr>
        <w:t xml:space="preserve"> </w:t>
      </w:r>
      <w:proofErr w:type="spellStart"/>
      <w:r w:rsidRPr="00F975D8">
        <w:rPr>
          <w:sz w:val="28"/>
          <w:szCs w:val="28"/>
          <w:lang w:eastAsia="uk-UA"/>
        </w:rPr>
        <w:t>заданих</w:t>
      </w:r>
      <w:proofErr w:type="spellEnd"/>
      <w:r w:rsidRPr="00F975D8">
        <w:rPr>
          <w:sz w:val="28"/>
          <w:szCs w:val="28"/>
          <w:lang w:eastAsia="uk-UA"/>
        </w:rPr>
        <w:t xml:space="preserve"> </w:t>
      </w:r>
      <w:proofErr w:type="spellStart"/>
      <w:r w:rsidRPr="00F975D8">
        <w:rPr>
          <w:sz w:val="28"/>
          <w:szCs w:val="28"/>
          <w:lang w:eastAsia="uk-UA"/>
        </w:rPr>
        <w:t>шаблонів</w:t>
      </w:r>
      <w:proofErr w:type="spellEnd"/>
      <w:r w:rsidRPr="00F975D8">
        <w:rPr>
          <w:sz w:val="28"/>
          <w:szCs w:val="28"/>
          <w:lang w:eastAsia="uk-UA"/>
        </w:rPr>
        <w:t xml:space="preserve"> </w:t>
      </w:r>
      <w:proofErr w:type="spellStart"/>
      <w:r w:rsidRPr="00F975D8">
        <w:rPr>
          <w:sz w:val="28"/>
          <w:szCs w:val="28"/>
          <w:lang w:eastAsia="uk-UA"/>
        </w:rPr>
        <w:t>проектування</w:t>
      </w:r>
      <w:proofErr w:type="spellEnd"/>
      <w:r w:rsidRPr="00F975D8">
        <w:rPr>
          <w:sz w:val="28"/>
          <w:szCs w:val="28"/>
          <w:lang w:eastAsia="uk-UA"/>
        </w:rPr>
        <w:t xml:space="preserve"> практично.</w:t>
      </w:r>
    </w:p>
    <w:p w14:paraId="0B8F2C85" w14:textId="77777777" w:rsidR="00F975D8" w:rsidRPr="00F975D8" w:rsidRDefault="00F975D8" w:rsidP="00F975D8">
      <w:pPr>
        <w:jc w:val="both"/>
        <w:rPr>
          <w:noProof/>
          <w:sz w:val="28"/>
          <w:szCs w:val="28"/>
          <w:lang w:eastAsia="uk-UA"/>
        </w:rPr>
      </w:pPr>
      <w:r w:rsidRPr="00F975D8">
        <w:rPr>
          <w:sz w:val="28"/>
          <w:szCs w:val="28"/>
          <w:lang w:eastAsia="uk-UA"/>
        </w:rPr>
        <w:t xml:space="preserve">Для </w:t>
      </w:r>
      <w:proofErr w:type="spellStart"/>
      <w:r w:rsidRPr="00F975D8">
        <w:rPr>
          <w:sz w:val="28"/>
          <w:szCs w:val="28"/>
          <w:lang w:eastAsia="uk-UA"/>
        </w:rPr>
        <w:t>завдання</w:t>
      </w:r>
      <w:proofErr w:type="spellEnd"/>
      <w:r w:rsidRPr="00F975D8">
        <w:rPr>
          <w:sz w:val="28"/>
          <w:szCs w:val="28"/>
          <w:lang w:eastAsia="uk-UA"/>
        </w:rPr>
        <w:t xml:space="preserve"> </w:t>
      </w:r>
      <w:proofErr w:type="spellStart"/>
      <w:r w:rsidRPr="00F975D8">
        <w:rPr>
          <w:sz w:val="28"/>
          <w:szCs w:val="28"/>
          <w:lang w:eastAsia="uk-UA"/>
        </w:rPr>
        <w:t>підвищеного</w:t>
      </w:r>
      <w:proofErr w:type="spellEnd"/>
      <w:r w:rsidRPr="00F975D8">
        <w:rPr>
          <w:sz w:val="28"/>
          <w:szCs w:val="28"/>
          <w:lang w:eastAsia="uk-UA"/>
        </w:rPr>
        <w:t xml:space="preserve"> </w:t>
      </w:r>
      <w:proofErr w:type="spellStart"/>
      <w:r w:rsidRPr="00F975D8">
        <w:rPr>
          <w:sz w:val="28"/>
          <w:szCs w:val="28"/>
          <w:lang w:eastAsia="uk-UA"/>
        </w:rPr>
        <w:t>рівня</w:t>
      </w:r>
      <w:proofErr w:type="spellEnd"/>
      <w:r w:rsidRPr="00F975D8">
        <w:rPr>
          <w:sz w:val="28"/>
          <w:szCs w:val="28"/>
          <w:lang w:eastAsia="uk-UA"/>
        </w:rPr>
        <w:t xml:space="preserve"> </w:t>
      </w:r>
      <w:proofErr w:type="spellStart"/>
      <w:r w:rsidRPr="00F975D8">
        <w:rPr>
          <w:sz w:val="28"/>
          <w:szCs w:val="28"/>
          <w:lang w:eastAsia="uk-UA"/>
        </w:rPr>
        <w:t>складності</w:t>
      </w:r>
      <w:proofErr w:type="spellEnd"/>
      <w:r w:rsidRPr="00F975D8">
        <w:rPr>
          <w:sz w:val="28"/>
          <w:szCs w:val="28"/>
          <w:lang w:eastAsia="uk-UA"/>
        </w:rPr>
        <w:t xml:space="preserve"> (див. табл. 1) </w:t>
      </w:r>
      <w:proofErr w:type="spellStart"/>
      <w:r w:rsidRPr="00F975D8">
        <w:rPr>
          <w:sz w:val="28"/>
          <w:szCs w:val="28"/>
          <w:lang w:eastAsia="uk-UA"/>
        </w:rPr>
        <w:t>необхідний</w:t>
      </w:r>
      <w:proofErr w:type="spellEnd"/>
      <w:r w:rsidRPr="00F975D8">
        <w:rPr>
          <w:sz w:val="28"/>
          <w:szCs w:val="28"/>
          <w:lang w:eastAsia="uk-UA"/>
        </w:rPr>
        <w:t xml:space="preserve"> шаблон </w:t>
      </w:r>
      <w:proofErr w:type="spellStart"/>
      <w:r w:rsidRPr="00F975D8">
        <w:rPr>
          <w:sz w:val="28"/>
          <w:szCs w:val="28"/>
          <w:lang w:eastAsia="uk-UA"/>
        </w:rPr>
        <w:t>проектування</w:t>
      </w:r>
      <w:proofErr w:type="spellEnd"/>
      <w:r w:rsidRPr="00F975D8">
        <w:rPr>
          <w:sz w:val="28"/>
          <w:szCs w:val="28"/>
          <w:lang w:eastAsia="uk-UA"/>
        </w:rPr>
        <w:t xml:space="preserve"> (</w:t>
      </w:r>
      <w:r w:rsidRPr="00F975D8">
        <w:rPr>
          <w:sz w:val="28"/>
          <w:szCs w:val="28"/>
          <w:lang w:val="en-US" w:eastAsia="uk-UA"/>
        </w:rPr>
        <w:t>design</w:t>
      </w:r>
      <w:r w:rsidRPr="00F975D8">
        <w:rPr>
          <w:sz w:val="28"/>
          <w:szCs w:val="28"/>
          <w:lang w:eastAsia="uk-UA"/>
        </w:rPr>
        <w:t xml:space="preserve"> </w:t>
      </w:r>
      <w:r w:rsidRPr="00F975D8">
        <w:rPr>
          <w:sz w:val="28"/>
          <w:szCs w:val="28"/>
          <w:lang w:val="en-US" w:eastAsia="uk-UA"/>
        </w:rPr>
        <w:t>pattern</w:t>
      </w:r>
      <w:r w:rsidRPr="00F975D8">
        <w:rPr>
          <w:sz w:val="28"/>
          <w:szCs w:val="28"/>
          <w:lang w:eastAsia="uk-UA"/>
        </w:rPr>
        <w:t xml:space="preserve">) </w:t>
      </w:r>
      <w:proofErr w:type="spellStart"/>
      <w:r w:rsidRPr="00F975D8">
        <w:rPr>
          <w:sz w:val="28"/>
          <w:szCs w:val="28"/>
          <w:lang w:eastAsia="uk-UA"/>
        </w:rPr>
        <w:t>оформити</w:t>
      </w:r>
      <w:proofErr w:type="spellEnd"/>
      <w:r w:rsidRPr="00F975D8">
        <w:rPr>
          <w:sz w:val="28"/>
          <w:szCs w:val="28"/>
          <w:lang w:eastAsia="uk-UA"/>
        </w:rPr>
        <w:t xml:space="preserve"> у </w:t>
      </w:r>
      <w:proofErr w:type="spellStart"/>
      <w:r w:rsidRPr="00F975D8">
        <w:rPr>
          <w:sz w:val="28"/>
          <w:szCs w:val="28"/>
          <w:lang w:eastAsia="uk-UA"/>
        </w:rPr>
        <w:t>вигляді</w:t>
      </w:r>
      <w:proofErr w:type="spellEnd"/>
      <w:r w:rsidRPr="00F975D8">
        <w:rPr>
          <w:sz w:val="28"/>
          <w:szCs w:val="28"/>
          <w:lang w:eastAsia="uk-UA"/>
        </w:rPr>
        <w:t xml:space="preserve"> </w:t>
      </w:r>
      <w:r w:rsidRPr="00F975D8">
        <w:rPr>
          <w:noProof/>
          <w:sz w:val="28"/>
          <w:szCs w:val="28"/>
          <w:lang w:val="en-US" w:eastAsia="uk-UA"/>
        </w:rPr>
        <w:t>zip</w:t>
      </w:r>
      <w:r w:rsidRPr="00F975D8">
        <w:rPr>
          <w:sz w:val="28"/>
          <w:szCs w:val="28"/>
          <w:lang w:eastAsia="uk-UA"/>
        </w:rPr>
        <w:t xml:space="preserve">-файлу, </w:t>
      </w:r>
      <w:proofErr w:type="spellStart"/>
      <w:r w:rsidRPr="00F975D8">
        <w:rPr>
          <w:sz w:val="28"/>
          <w:szCs w:val="28"/>
          <w:lang w:eastAsia="uk-UA"/>
        </w:rPr>
        <w:t>який</w:t>
      </w:r>
      <w:proofErr w:type="spellEnd"/>
      <w:r w:rsidRPr="00F975D8">
        <w:rPr>
          <w:sz w:val="28"/>
          <w:szCs w:val="28"/>
          <w:lang w:eastAsia="uk-UA"/>
        </w:rPr>
        <w:t xml:space="preserve"> є шаблоном проекту </w:t>
      </w:r>
      <w:proofErr w:type="spellStart"/>
      <w:r w:rsidRPr="00F975D8">
        <w:rPr>
          <w:sz w:val="28"/>
          <w:szCs w:val="28"/>
          <w:lang w:eastAsia="uk-UA"/>
        </w:rPr>
        <w:t>або</w:t>
      </w:r>
      <w:proofErr w:type="spellEnd"/>
      <w:r w:rsidRPr="00F975D8">
        <w:rPr>
          <w:sz w:val="28"/>
          <w:szCs w:val="28"/>
          <w:lang w:eastAsia="uk-UA"/>
        </w:rPr>
        <w:t xml:space="preserve"> </w:t>
      </w:r>
      <w:proofErr w:type="spellStart"/>
      <w:r w:rsidRPr="00F975D8">
        <w:rPr>
          <w:sz w:val="28"/>
          <w:szCs w:val="28"/>
          <w:lang w:eastAsia="uk-UA"/>
        </w:rPr>
        <w:t>елемента</w:t>
      </w:r>
      <w:proofErr w:type="spellEnd"/>
      <w:r w:rsidRPr="00F975D8">
        <w:rPr>
          <w:sz w:val="28"/>
          <w:szCs w:val="28"/>
          <w:lang w:eastAsia="uk-UA"/>
        </w:rPr>
        <w:t xml:space="preserve"> </w:t>
      </w:r>
      <w:proofErr w:type="gramStart"/>
      <w:r w:rsidRPr="00F975D8">
        <w:rPr>
          <w:sz w:val="28"/>
          <w:szCs w:val="28"/>
          <w:lang w:eastAsia="uk-UA"/>
        </w:rPr>
        <w:t>( Project</w:t>
      </w:r>
      <w:proofErr w:type="gramEnd"/>
      <w:r w:rsidRPr="00F975D8">
        <w:rPr>
          <w:sz w:val="28"/>
          <w:szCs w:val="28"/>
          <w:lang w:eastAsia="uk-UA"/>
        </w:rPr>
        <w:t xml:space="preserve"> / </w:t>
      </w:r>
      <w:r w:rsidRPr="00F975D8">
        <w:rPr>
          <w:sz w:val="28"/>
          <w:szCs w:val="28"/>
          <w:lang w:val="en-US" w:eastAsia="uk-UA"/>
        </w:rPr>
        <w:t>Item</w:t>
      </w:r>
      <w:r w:rsidRPr="00F975D8">
        <w:rPr>
          <w:sz w:val="28"/>
          <w:szCs w:val="28"/>
          <w:lang w:eastAsia="uk-UA"/>
        </w:rPr>
        <w:t xml:space="preserve"> </w:t>
      </w:r>
      <w:r w:rsidRPr="00F975D8">
        <w:rPr>
          <w:sz w:val="28"/>
          <w:szCs w:val="28"/>
          <w:lang w:val="en-US" w:eastAsia="uk-UA"/>
        </w:rPr>
        <w:t>Template</w:t>
      </w:r>
      <w:r w:rsidRPr="00F975D8">
        <w:rPr>
          <w:sz w:val="28"/>
          <w:szCs w:val="28"/>
          <w:lang w:eastAsia="uk-UA"/>
        </w:rPr>
        <w:t xml:space="preserve"> ) для </w:t>
      </w:r>
      <w:proofErr w:type="spellStart"/>
      <w:r w:rsidRPr="00F975D8">
        <w:rPr>
          <w:sz w:val="28"/>
          <w:szCs w:val="28"/>
          <w:lang w:eastAsia="uk-UA"/>
        </w:rPr>
        <w:t>середовища</w:t>
      </w:r>
      <w:proofErr w:type="spellEnd"/>
      <w:r w:rsidRPr="00F975D8">
        <w:rPr>
          <w:sz w:val="28"/>
          <w:szCs w:val="28"/>
          <w:lang w:eastAsia="uk-UA"/>
        </w:rPr>
        <w:t xml:space="preserve"> </w:t>
      </w:r>
      <w:r w:rsidRPr="00F975D8">
        <w:rPr>
          <w:noProof/>
          <w:sz w:val="28"/>
          <w:szCs w:val="28"/>
          <w:lang w:eastAsia="uk-UA"/>
        </w:rPr>
        <w:t>розробки Visual Studio [2-5].</w:t>
      </w:r>
    </w:p>
    <w:p w14:paraId="669CC2F5" w14:textId="0DDBDC4C" w:rsidR="00FB6935" w:rsidRPr="00562E95" w:rsidRDefault="00FB6935" w:rsidP="00E30BBD">
      <w:pPr>
        <w:widowControl w:val="0"/>
        <w:rPr>
          <w:sz w:val="28"/>
          <w:szCs w:val="28"/>
          <w:lang w:val="uk-UA"/>
        </w:rPr>
      </w:pPr>
      <w:r w:rsidRPr="00562E95">
        <w:rPr>
          <w:sz w:val="28"/>
          <w:szCs w:val="28"/>
          <w:lang w:val="uk-UA"/>
        </w:rPr>
        <w:br w:type="page"/>
      </w:r>
    </w:p>
    <w:p w14:paraId="1A0DAD78" w14:textId="6990DE51" w:rsidR="00962375" w:rsidRDefault="00962375" w:rsidP="008F45ED">
      <w:pPr>
        <w:widowControl w:val="0"/>
        <w:ind w:firstLine="0"/>
        <w:jc w:val="center"/>
        <w:rPr>
          <w:b/>
          <w:bCs/>
          <w:sz w:val="28"/>
          <w:szCs w:val="28"/>
          <w:lang w:val="uk-UA"/>
        </w:rPr>
      </w:pPr>
      <w:r w:rsidRPr="009A41B6">
        <w:rPr>
          <w:b/>
          <w:bCs/>
          <w:sz w:val="28"/>
          <w:szCs w:val="28"/>
          <w:lang w:val="uk-UA"/>
        </w:rPr>
        <w:lastRenderedPageBreak/>
        <w:t>ВИКОНАННЯ ЗАВДАННЯ</w:t>
      </w:r>
    </w:p>
    <w:p w14:paraId="75ADB638" w14:textId="77777777" w:rsidR="003F59F0" w:rsidRDefault="003F59F0" w:rsidP="008F45ED">
      <w:pPr>
        <w:widowControl w:val="0"/>
        <w:ind w:firstLine="0"/>
        <w:jc w:val="center"/>
        <w:rPr>
          <w:b/>
          <w:bCs/>
          <w:sz w:val="28"/>
          <w:szCs w:val="28"/>
          <w:lang w:val="uk-UA"/>
        </w:rPr>
      </w:pPr>
    </w:p>
    <w:p w14:paraId="1D2F1DD8" w14:textId="29AC03B3" w:rsidR="00B50697" w:rsidRPr="00CE3722" w:rsidRDefault="00B50697" w:rsidP="00B50697">
      <w:pPr>
        <w:widowControl w:val="0"/>
        <w:ind w:firstLine="0"/>
        <w:jc w:val="center"/>
        <w:rPr>
          <w:sz w:val="28"/>
          <w:szCs w:val="28"/>
        </w:rPr>
      </w:pPr>
      <w:r w:rsidRPr="00B50697">
        <w:rPr>
          <w:sz w:val="28"/>
          <w:szCs w:val="28"/>
          <w:lang w:val="uk-UA"/>
        </w:rPr>
        <w:t xml:space="preserve">Варіант </w:t>
      </w:r>
      <w:r w:rsidR="00F975D8">
        <w:rPr>
          <w:sz w:val="28"/>
          <w:szCs w:val="28"/>
          <w:lang w:val="uk-UA"/>
        </w:rPr>
        <w:t>621п 23</w:t>
      </w:r>
    </w:p>
    <w:p w14:paraId="14FBD9D3" w14:textId="77777777" w:rsidR="00B50697" w:rsidRPr="00B50697" w:rsidRDefault="00B50697" w:rsidP="00B50697">
      <w:pPr>
        <w:widowControl w:val="0"/>
        <w:ind w:firstLine="0"/>
        <w:jc w:val="center"/>
        <w:rPr>
          <w:sz w:val="28"/>
          <w:szCs w:val="28"/>
          <w:lang w:val="uk-UA"/>
        </w:rPr>
      </w:pPr>
    </w:p>
    <w:p w14:paraId="5EDC8810" w14:textId="2BB6995D" w:rsidR="00B50697" w:rsidRPr="00F975D8" w:rsidRDefault="00B50697" w:rsidP="00B50697">
      <w:pPr>
        <w:widowControl w:val="0"/>
        <w:ind w:firstLine="0"/>
        <w:jc w:val="center"/>
        <w:rPr>
          <w:rFonts w:eastAsiaTheme="minorEastAsia"/>
          <w:sz w:val="28"/>
          <w:szCs w:val="28"/>
          <w:lang w:eastAsia="ja-JP"/>
        </w:rPr>
      </w:pPr>
      <w:r w:rsidRPr="00B50697">
        <w:rPr>
          <w:sz w:val="28"/>
          <w:szCs w:val="28"/>
          <w:lang w:val="uk-UA"/>
        </w:rPr>
        <w:t>Завдання за варіантом</w:t>
      </w:r>
      <w:r w:rsidRPr="00F975D8">
        <w:rPr>
          <w:rFonts w:eastAsiaTheme="minorEastAsia"/>
          <w:sz w:val="28"/>
          <w:szCs w:val="28"/>
          <w:lang w:eastAsia="ja-JP"/>
        </w:rPr>
        <w:t>:</w:t>
      </w:r>
    </w:p>
    <w:p w14:paraId="3245FD1F" w14:textId="77777777" w:rsidR="00B50697" w:rsidRPr="00F975D8" w:rsidRDefault="00B50697" w:rsidP="00B50697">
      <w:pPr>
        <w:widowControl w:val="0"/>
        <w:rPr>
          <w:rFonts w:eastAsiaTheme="minorEastAsia"/>
          <w:sz w:val="28"/>
          <w:szCs w:val="28"/>
          <w:lang w:eastAsia="ja-JP"/>
        </w:rPr>
      </w:pPr>
    </w:p>
    <w:p w14:paraId="33AF05ED" w14:textId="77777777" w:rsidR="00C03CD5" w:rsidRPr="00C03CD5" w:rsidRDefault="00C03CD5" w:rsidP="00C03CD5">
      <w:pPr>
        <w:rPr>
          <w:rFonts w:eastAsiaTheme="minorEastAsia"/>
          <w:sz w:val="28"/>
          <w:szCs w:val="28"/>
          <w:lang w:val="en-AU" w:eastAsia="ja-JP"/>
        </w:rPr>
      </w:pPr>
      <w:r w:rsidRPr="00C03CD5">
        <w:rPr>
          <w:rFonts w:eastAsiaTheme="minorEastAsia"/>
          <w:sz w:val="28"/>
          <w:szCs w:val="28"/>
          <w:lang w:val="en-AU" w:eastAsia="ja-JP"/>
        </w:rPr>
        <w:t>1. Abstract Factory (Creational Pattern)</w:t>
      </w:r>
    </w:p>
    <w:p w14:paraId="5C832A4A" w14:textId="77777777" w:rsidR="00C03CD5" w:rsidRPr="00C03CD5" w:rsidRDefault="00C03CD5" w:rsidP="00C03CD5">
      <w:pPr>
        <w:rPr>
          <w:rFonts w:eastAsiaTheme="minorEastAsia"/>
          <w:sz w:val="28"/>
          <w:szCs w:val="28"/>
          <w:lang w:val="en-AU" w:eastAsia="ja-JP"/>
        </w:rPr>
      </w:pPr>
    </w:p>
    <w:p w14:paraId="2EFA46E1" w14:textId="67366481" w:rsidR="00C03CD5" w:rsidRPr="00C03CD5" w:rsidRDefault="00C03CD5" w:rsidP="00C03CD5">
      <w:pPr>
        <w:rPr>
          <w:rFonts w:eastAsiaTheme="minorEastAsia"/>
          <w:sz w:val="28"/>
          <w:szCs w:val="28"/>
          <w:lang w:val="en-AU" w:eastAsia="ja-JP"/>
        </w:rPr>
      </w:pPr>
      <w:proofErr w:type="spellStart"/>
      <w:r w:rsidRPr="00C03CD5">
        <w:rPr>
          <w:rFonts w:eastAsiaTheme="minorEastAsia"/>
          <w:sz w:val="28"/>
          <w:szCs w:val="28"/>
          <w:lang w:val="en-AU" w:eastAsia="ja-JP"/>
        </w:rPr>
        <w:t>Опис</w:t>
      </w:r>
      <w:proofErr w:type="spellEnd"/>
      <w:r w:rsidRPr="00C03CD5">
        <w:rPr>
          <w:rFonts w:eastAsiaTheme="minorEastAsia"/>
          <w:sz w:val="28"/>
          <w:szCs w:val="28"/>
          <w:lang w:val="en-AU" w:eastAsia="ja-JP"/>
        </w:rPr>
        <w:t>:</w:t>
      </w:r>
    </w:p>
    <w:p w14:paraId="527DF217" w14:textId="77777777" w:rsidR="00C03CD5" w:rsidRPr="00C03CD5" w:rsidRDefault="00C03CD5" w:rsidP="00C03CD5">
      <w:pPr>
        <w:rPr>
          <w:rFonts w:eastAsiaTheme="minorEastAsia"/>
          <w:sz w:val="28"/>
          <w:szCs w:val="28"/>
          <w:lang w:val="en-AU" w:eastAsia="ja-JP"/>
        </w:rPr>
      </w:pPr>
      <w:proofErr w:type="spellStart"/>
      <w:r w:rsidRPr="00C03CD5">
        <w:rPr>
          <w:rFonts w:eastAsiaTheme="minorEastAsia"/>
          <w:sz w:val="28"/>
          <w:szCs w:val="28"/>
          <w:lang w:val="en-AU" w:eastAsia="ja-JP"/>
        </w:rPr>
        <w:t>Шаблон</w:t>
      </w:r>
      <w:proofErr w:type="spellEnd"/>
      <w:r w:rsidRPr="00C03CD5">
        <w:rPr>
          <w:rFonts w:eastAsiaTheme="minorEastAsia"/>
          <w:sz w:val="28"/>
          <w:szCs w:val="28"/>
          <w:lang w:val="en-AU" w:eastAsia="ja-JP"/>
        </w:rPr>
        <w:t xml:space="preserve"> Abstract Factory </w:t>
      </w:r>
      <w:proofErr w:type="spellStart"/>
      <w:r w:rsidRPr="00C03CD5">
        <w:rPr>
          <w:rFonts w:eastAsiaTheme="minorEastAsia"/>
          <w:sz w:val="28"/>
          <w:szCs w:val="28"/>
          <w:lang w:val="en-AU" w:eastAsia="ja-JP"/>
        </w:rPr>
        <w:t>дозволяє</w:t>
      </w:r>
      <w:proofErr w:type="spellEnd"/>
      <w:r w:rsidRPr="00C03CD5">
        <w:rPr>
          <w:rFonts w:eastAsiaTheme="minorEastAsia"/>
          <w:sz w:val="28"/>
          <w:szCs w:val="28"/>
          <w:lang w:val="en-AU" w:eastAsia="ja-JP"/>
        </w:rPr>
        <w:t xml:space="preserve"> </w:t>
      </w:r>
      <w:proofErr w:type="spellStart"/>
      <w:r w:rsidRPr="00C03CD5">
        <w:rPr>
          <w:rFonts w:eastAsiaTheme="minorEastAsia"/>
          <w:sz w:val="28"/>
          <w:szCs w:val="28"/>
          <w:lang w:val="en-AU" w:eastAsia="ja-JP"/>
        </w:rPr>
        <w:t>створювати</w:t>
      </w:r>
      <w:proofErr w:type="spellEnd"/>
      <w:r w:rsidRPr="00C03CD5">
        <w:rPr>
          <w:rFonts w:eastAsiaTheme="minorEastAsia"/>
          <w:sz w:val="28"/>
          <w:szCs w:val="28"/>
          <w:lang w:val="en-AU" w:eastAsia="ja-JP"/>
        </w:rPr>
        <w:t xml:space="preserve"> </w:t>
      </w:r>
      <w:proofErr w:type="spellStart"/>
      <w:r w:rsidRPr="00C03CD5">
        <w:rPr>
          <w:rFonts w:eastAsiaTheme="minorEastAsia"/>
          <w:sz w:val="28"/>
          <w:szCs w:val="28"/>
          <w:lang w:val="en-AU" w:eastAsia="ja-JP"/>
        </w:rPr>
        <w:t>сімейства</w:t>
      </w:r>
      <w:proofErr w:type="spellEnd"/>
      <w:r w:rsidRPr="00C03CD5">
        <w:rPr>
          <w:rFonts w:eastAsiaTheme="minorEastAsia"/>
          <w:sz w:val="28"/>
          <w:szCs w:val="28"/>
          <w:lang w:val="en-AU" w:eastAsia="ja-JP"/>
        </w:rPr>
        <w:t xml:space="preserve"> </w:t>
      </w:r>
      <w:proofErr w:type="spellStart"/>
      <w:r w:rsidRPr="00C03CD5">
        <w:rPr>
          <w:rFonts w:eastAsiaTheme="minorEastAsia"/>
          <w:sz w:val="28"/>
          <w:szCs w:val="28"/>
          <w:lang w:val="en-AU" w:eastAsia="ja-JP"/>
        </w:rPr>
        <w:t>взаємозалежних</w:t>
      </w:r>
      <w:proofErr w:type="spellEnd"/>
      <w:r w:rsidRPr="00C03CD5">
        <w:rPr>
          <w:rFonts w:eastAsiaTheme="minorEastAsia"/>
          <w:sz w:val="28"/>
          <w:szCs w:val="28"/>
          <w:lang w:val="en-AU" w:eastAsia="ja-JP"/>
        </w:rPr>
        <w:t xml:space="preserve"> </w:t>
      </w:r>
      <w:proofErr w:type="spellStart"/>
      <w:r w:rsidRPr="00C03CD5">
        <w:rPr>
          <w:rFonts w:eastAsiaTheme="minorEastAsia"/>
          <w:sz w:val="28"/>
          <w:szCs w:val="28"/>
          <w:lang w:val="en-AU" w:eastAsia="ja-JP"/>
        </w:rPr>
        <w:t>або</w:t>
      </w:r>
      <w:proofErr w:type="spellEnd"/>
      <w:r w:rsidRPr="00C03CD5">
        <w:rPr>
          <w:rFonts w:eastAsiaTheme="minorEastAsia"/>
          <w:sz w:val="28"/>
          <w:szCs w:val="28"/>
          <w:lang w:val="en-AU" w:eastAsia="ja-JP"/>
        </w:rPr>
        <w:t xml:space="preserve"> </w:t>
      </w:r>
      <w:proofErr w:type="spellStart"/>
      <w:r w:rsidRPr="00C03CD5">
        <w:rPr>
          <w:rFonts w:eastAsiaTheme="minorEastAsia"/>
          <w:sz w:val="28"/>
          <w:szCs w:val="28"/>
          <w:lang w:val="en-AU" w:eastAsia="ja-JP"/>
        </w:rPr>
        <w:t>пов'язаних</w:t>
      </w:r>
      <w:proofErr w:type="spellEnd"/>
      <w:r w:rsidRPr="00C03CD5">
        <w:rPr>
          <w:rFonts w:eastAsiaTheme="minorEastAsia"/>
          <w:sz w:val="28"/>
          <w:szCs w:val="28"/>
          <w:lang w:val="en-AU" w:eastAsia="ja-JP"/>
        </w:rPr>
        <w:t xml:space="preserve"> </w:t>
      </w:r>
      <w:proofErr w:type="spellStart"/>
      <w:r w:rsidRPr="00C03CD5">
        <w:rPr>
          <w:rFonts w:eastAsiaTheme="minorEastAsia"/>
          <w:sz w:val="28"/>
          <w:szCs w:val="28"/>
          <w:lang w:val="en-AU" w:eastAsia="ja-JP"/>
        </w:rPr>
        <w:t>об'єктів</w:t>
      </w:r>
      <w:proofErr w:type="spellEnd"/>
      <w:r w:rsidRPr="00C03CD5">
        <w:rPr>
          <w:rFonts w:eastAsiaTheme="minorEastAsia"/>
          <w:sz w:val="28"/>
          <w:szCs w:val="28"/>
          <w:lang w:val="en-AU" w:eastAsia="ja-JP"/>
        </w:rPr>
        <w:t xml:space="preserve"> </w:t>
      </w:r>
      <w:proofErr w:type="spellStart"/>
      <w:r w:rsidRPr="00C03CD5">
        <w:rPr>
          <w:rFonts w:eastAsiaTheme="minorEastAsia"/>
          <w:sz w:val="28"/>
          <w:szCs w:val="28"/>
          <w:lang w:val="en-AU" w:eastAsia="ja-JP"/>
        </w:rPr>
        <w:t>без</w:t>
      </w:r>
      <w:proofErr w:type="spellEnd"/>
      <w:r w:rsidRPr="00C03CD5">
        <w:rPr>
          <w:rFonts w:eastAsiaTheme="minorEastAsia"/>
          <w:sz w:val="28"/>
          <w:szCs w:val="28"/>
          <w:lang w:val="en-AU" w:eastAsia="ja-JP"/>
        </w:rPr>
        <w:t xml:space="preserve"> </w:t>
      </w:r>
      <w:proofErr w:type="spellStart"/>
      <w:r w:rsidRPr="00C03CD5">
        <w:rPr>
          <w:rFonts w:eastAsiaTheme="minorEastAsia"/>
          <w:sz w:val="28"/>
          <w:szCs w:val="28"/>
          <w:lang w:val="en-AU" w:eastAsia="ja-JP"/>
        </w:rPr>
        <w:t>зазначення</w:t>
      </w:r>
      <w:proofErr w:type="spellEnd"/>
      <w:r w:rsidRPr="00C03CD5">
        <w:rPr>
          <w:rFonts w:eastAsiaTheme="minorEastAsia"/>
          <w:sz w:val="28"/>
          <w:szCs w:val="28"/>
          <w:lang w:val="en-AU" w:eastAsia="ja-JP"/>
        </w:rPr>
        <w:t xml:space="preserve"> </w:t>
      </w:r>
      <w:proofErr w:type="spellStart"/>
      <w:r w:rsidRPr="00C03CD5">
        <w:rPr>
          <w:rFonts w:eastAsiaTheme="minorEastAsia"/>
          <w:sz w:val="28"/>
          <w:szCs w:val="28"/>
          <w:lang w:val="en-AU" w:eastAsia="ja-JP"/>
        </w:rPr>
        <w:t>їх</w:t>
      </w:r>
      <w:proofErr w:type="spellEnd"/>
      <w:r w:rsidRPr="00C03CD5">
        <w:rPr>
          <w:rFonts w:eastAsiaTheme="minorEastAsia"/>
          <w:sz w:val="28"/>
          <w:szCs w:val="28"/>
          <w:lang w:val="en-AU" w:eastAsia="ja-JP"/>
        </w:rPr>
        <w:t xml:space="preserve"> </w:t>
      </w:r>
      <w:proofErr w:type="spellStart"/>
      <w:r w:rsidRPr="00C03CD5">
        <w:rPr>
          <w:rFonts w:eastAsiaTheme="minorEastAsia"/>
          <w:sz w:val="28"/>
          <w:szCs w:val="28"/>
          <w:lang w:val="en-AU" w:eastAsia="ja-JP"/>
        </w:rPr>
        <w:t>конкретних</w:t>
      </w:r>
      <w:proofErr w:type="spellEnd"/>
      <w:r w:rsidRPr="00C03CD5">
        <w:rPr>
          <w:rFonts w:eastAsiaTheme="minorEastAsia"/>
          <w:sz w:val="28"/>
          <w:szCs w:val="28"/>
          <w:lang w:val="en-AU" w:eastAsia="ja-JP"/>
        </w:rPr>
        <w:t xml:space="preserve"> </w:t>
      </w:r>
      <w:proofErr w:type="spellStart"/>
      <w:r w:rsidRPr="00C03CD5">
        <w:rPr>
          <w:rFonts w:eastAsiaTheme="minorEastAsia"/>
          <w:sz w:val="28"/>
          <w:szCs w:val="28"/>
          <w:lang w:val="en-AU" w:eastAsia="ja-JP"/>
        </w:rPr>
        <w:t>класів</w:t>
      </w:r>
      <w:proofErr w:type="spellEnd"/>
      <w:r w:rsidRPr="00C03CD5">
        <w:rPr>
          <w:rFonts w:eastAsiaTheme="minorEastAsia"/>
          <w:sz w:val="28"/>
          <w:szCs w:val="28"/>
          <w:lang w:val="en-AU" w:eastAsia="ja-JP"/>
        </w:rPr>
        <w:t xml:space="preserve">. </w:t>
      </w:r>
      <w:proofErr w:type="spellStart"/>
      <w:r w:rsidRPr="00C03CD5">
        <w:rPr>
          <w:rFonts w:eastAsiaTheme="minorEastAsia"/>
          <w:sz w:val="28"/>
          <w:szCs w:val="28"/>
          <w:lang w:val="en-AU" w:eastAsia="ja-JP"/>
        </w:rPr>
        <w:t>Він</w:t>
      </w:r>
      <w:proofErr w:type="spellEnd"/>
      <w:r w:rsidRPr="00C03CD5">
        <w:rPr>
          <w:rFonts w:eastAsiaTheme="minorEastAsia"/>
          <w:sz w:val="28"/>
          <w:szCs w:val="28"/>
          <w:lang w:val="en-AU" w:eastAsia="ja-JP"/>
        </w:rPr>
        <w:t xml:space="preserve"> </w:t>
      </w:r>
      <w:proofErr w:type="spellStart"/>
      <w:r w:rsidRPr="00C03CD5">
        <w:rPr>
          <w:rFonts w:eastAsiaTheme="minorEastAsia"/>
          <w:sz w:val="28"/>
          <w:szCs w:val="28"/>
          <w:lang w:val="en-AU" w:eastAsia="ja-JP"/>
        </w:rPr>
        <w:t>забезпечує</w:t>
      </w:r>
      <w:proofErr w:type="spellEnd"/>
      <w:r w:rsidRPr="00C03CD5">
        <w:rPr>
          <w:rFonts w:eastAsiaTheme="minorEastAsia"/>
          <w:sz w:val="28"/>
          <w:szCs w:val="28"/>
          <w:lang w:val="en-AU" w:eastAsia="ja-JP"/>
        </w:rPr>
        <w:t xml:space="preserve"> </w:t>
      </w:r>
      <w:proofErr w:type="spellStart"/>
      <w:r w:rsidRPr="00C03CD5">
        <w:rPr>
          <w:rFonts w:eastAsiaTheme="minorEastAsia"/>
          <w:sz w:val="28"/>
          <w:szCs w:val="28"/>
          <w:lang w:val="en-AU" w:eastAsia="ja-JP"/>
        </w:rPr>
        <w:t>інтерфейс</w:t>
      </w:r>
      <w:proofErr w:type="spellEnd"/>
      <w:r w:rsidRPr="00C03CD5">
        <w:rPr>
          <w:rFonts w:eastAsiaTheme="minorEastAsia"/>
          <w:sz w:val="28"/>
          <w:szCs w:val="28"/>
          <w:lang w:val="en-AU" w:eastAsia="ja-JP"/>
        </w:rPr>
        <w:t xml:space="preserve"> </w:t>
      </w:r>
      <w:proofErr w:type="spellStart"/>
      <w:r w:rsidRPr="00C03CD5">
        <w:rPr>
          <w:rFonts w:eastAsiaTheme="minorEastAsia"/>
          <w:sz w:val="28"/>
          <w:szCs w:val="28"/>
          <w:lang w:val="en-AU" w:eastAsia="ja-JP"/>
        </w:rPr>
        <w:t>для</w:t>
      </w:r>
      <w:proofErr w:type="spellEnd"/>
      <w:r w:rsidRPr="00C03CD5">
        <w:rPr>
          <w:rFonts w:eastAsiaTheme="minorEastAsia"/>
          <w:sz w:val="28"/>
          <w:szCs w:val="28"/>
          <w:lang w:val="en-AU" w:eastAsia="ja-JP"/>
        </w:rPr>
        <w:t xml:space="preserve"> </w:t>
      </w:r>
      <w:proofErr w:type="spellStart"/>
      <w:r w:rsidRPr="00C03CD5">
        <w:rPr>
          <w:rFonts w:eastAsiaTheme="minorEastAsia"/>
          <w:sz w:val="28"/>
          <w:szCs w:val="28"/>
          <w:lang w:val="en-AU" w:eastAsia="ja-JP"/>
        </w:rPr>
        <w:t>створення</w:t>
      </w:r>
      <w:proofErr w:type="spellEnd"/>
      <w:r w:rsidRPr="00C03CD5">
        <w:rPr>
          <w:rFonts w:eastAsiaTheme="minorEastAsia"/>
          <w:sz w:val="28"/>
          <w:szCs w:val="28"/>
          <w:lang w:val="en-AU" w:eastAsia="ja-JP"/>
        </w:rPr>
        <w:t xml:space="preserve"> </w:t>
      </w:r>
      <w:proofErr w:type="spellStart"/>
      <w:r w:rsidRPr="00C03CD5">
        <w:rPr>
          <w:rFonts w:eastAsiaTheme="minorEastAsia"/>
          <w:sz w:val="28"/>
          <w:szCs w:val="28"/>
          <w:lang w:val="en-AU" w:eastAsia="ja-JP"/>
        </w:rPr>
        <w:t>об'єктів</w:t>
      </w:r>
      <w:proofErr w:type="spellEnd"/>
      <w:r w:rsidRPr="00C03CD5">
        <w:rPr>
          <w:rFonts w:eastAsiaTheme="minorEastAsia"/>
          <w:sz w:val="28"/>
          <w:szCs w:val="28"/>
          <w:lang w:val="en-AU" w:eastAsia="ja-JP"/>
        </w:rPr>
        <w:t xml:space="preserve">, </w:t>
      </w:r>
      <w:proofErr w:type="spellStart"/>
      <w:r w:rsidRPr="00C03CD5">
        <w:rPr>
          <w:rFonts w:eastAsiaTheme="minorEastAsia"/>
          <w:sz w:val="28"/>
          <w:szCs w:val="28"/>
          <w:lang w:val="en-AU" w:eastAsia="ja-JP"/>
        </w:rPr>
        <w:t>але</w:t>
      </w:r>
      <w:proofErr w:type="spellEnd"/>
      <w:r w:rsidRPr="00C03CD5">
        <w:rPr>
          <w:rFonts w:eastAsiaTheme="minorEastAsia"/>
          <w:sz w:val="28"/>
          <w:szCs w:val="28"/>
          <w:lang w:val="en-AU" w:eastAsia="ja-JP"/>
        </w:rPr>
        <w:t xml:space="preserve"> </w:t>
      </w:r>
      <w:proofErr w:type="spellStart"/>
      <w:r w:rsidRPr="00C03CD5">
        <w:rPr>
          <w:rFonts w:eastAsiaTheme="minorEastAsia"/>
          <w:sz w:val="28"/>
          <w:szCs w:val="28"/>
          <w:lang w:val="en-AU" w:eastAsia="ja-JP"/>
        </w:rPr>
        <w:t>дозволяє</w:t>
      </w:r>
      <w:proofErr w:type="spellEnd"/>
      <w:r w:rsidRPr="00C03CD5">
        <w:rPr>
          <w:rFonts w:eastAsiaTheme="minorEastAsia"/>
          <w:sz w:val="28"/>
          <w:szCs w:val="28"/>
          <w:lang w:val="en-AU" w:eastAsia="ja-JP"/>
        </w:rPr>
        <w:t xml:space="preserve"> </w:t>
      </w:r>
      <w:proofErr w:type="spellStart"/>
      <w:r w:rsidRPr="00C03CD5">
        <w:rPr>
          <w:rFonts w:eastAsiaTheme="minorEastAsia"/>
          <w:sz w:val="28"/>
          <w:szCs w:val="28"/>
          <w:lang w:val="en-AU" w:eastAsia="ja-JP"/>
        </w:rPr>
        <w:t>підкласам</w:t>
      </w:r>
      <w:proofErr w:type="spellEnd"/>
      <w:r w:rsidRPr="00C03CD5">
        <w:rPr>
          <w:rFonts w:eastAsiaTheme="minorEastAsia"/>
          <w:sz w:val="28"/>
          <w:szCs w:val="28"/>
          <w:lang w:val="en-AU" w:eastAsia="ja-JP"/>
        </w:rPr>
        <w:t xml:space="preserve"> </w:t>
      </w:r>
      <w:proofErr w:type="spellStart"/>
      <w:r w:rsidRPr="00C03CD5">
        <w:rPr>
          <w:rFonts w:eastAsiaTheme="minorEastAsia"/>
          <w:sz w:val="28"/>
          <w:szCs w:val="28"/>
          <w:lang w:val="en-AU" w:eastAsia="ja-JP"/>
        </w:rPr>
        <w:t>змінювати</w:t>
      </w:r>
      <w:proofErr w:type="spellEnd"/>
      <w:r w:rsidRPr="00C03CD5">
        <w:rPr>
          <w:rFonts w:eastAsiaTheme="minorEastAsia"/>
          <w:sz w:val="28"/>
          <w:szCs w:val="28"/>
          <w:lang w:val="en-AU" w:eastAsia="ja-JP"/>
        </w:rPr>
        <w:t xml:space="preserve"> </w:t>
      </w:r>
      <w:proofErr w:type="spellStart"/>
      <w:r w:rsidRPr="00C03CD5">
        <w:rPr>
          <w:rFonts w:eastAsiaTheme="minorEastAsia"/>
          <w:sz w:val="28"/>
          <w:szCs w:val="28"/>
          <w:lang w:val="en-AU" w:eastAsia="ja-JP"/>
        </w:rPr>
        <w:t>тип</w:t>
      </w:r>
      <w:proofErr w:type="spellEnd"/>
      <w:r w:rsidRPr="00C03CD5">
        <w:rPr>
          <w:rFonts w:eastAsiaTheme="minorEastAsia"/>
          <w:sz w:val="28"/>
          <w:szCs w:val="28"/>
          <w:lang w:val="en-AU" w:eastAsia="ja-JP"/>
        </w:rPr>
        <w:t xml:space="preserve"> </w:t>
      </w:r>
      <w:proofErr w:type="spellStart"/>
      <w:r w:rsidRPr="00C03CD5">
        <w:rPr>
          <w:rFonts w:eastAsiaTheme="minorEastAsia"/>
          <w:sz w:val="28"/>
          <w:szCs w:val="28"/>
          <w:lang w:val="en-AU" w:eastAsia="ja-JP"/>
        </w:rPr>
        <w:t>створюваних</w:t>
      </w:r>
      <w:proofErr w:type="spellEnd"/>
      <w:r w:rsidRPr="00C03CD5">
        <w:rPr>
          <w:rFonts w:eastAsiaTheme="minorEastAsia"/>
          <w:sz w:val="28"/>
          <w:szCs w:val="28"/>
          <w:lang w:val="en-AU" w:eastAsia="ja-JP"/>
        </w:rPr>
        <w:t xml:space="preserve"> </w:t>
      </w:r>
      <w:proofErr w:type="spellStart"/>
      <w:r w:rsidRPr="00C03CD5">
        <w:rPr>
          <w:rFonts w:eastAsiaTheme="minorEastAsia"/>
          <w:sz w:val="28"/>
          <w:szCs w:val="28"/>
          <w:lang w:val="en-AU" w:eastAsia="ja-JP"/>
        </w:rPr>
        <w:t>об'єктів</w:t>
      </w:r>
      <w:proofErr w:type="spellEnd"/>
      <w:r w:rsidRPr="00C03CD5">
        <w:rPr>
          <w:rFonts w:eastAsiaTheme="minorEastAsia"/>
          <w:sz w:val="28"/>
          <w:szCs w:val="28"/>
          <w:lang w:val="en-AU" w:eastAsia="ja-JP"/>
        </w:rPr>
        <w:t>.</w:t>
      </w:r>
    </w:p>
    <w:p w14:paraId="44BD39B7" w14:textId="77777777" w:rsidR="00C03CD5" w:rsidRPr="00C03CD5" w:rsidRDefault="00C03CD5" w:rsidP="00C03CD5">
      <w:pPr>
        <w:rPr>
          <w:rFonts w:eastAsiaTheme="minorEastAsia"/>
          <w:sz w:val="28"/>
          <w:szCs w:val="28"/>
          <w:lang w:val="en-AU" w:eastAsia="ja-JP"/>
        </w:rPr>
      </w:pPr>
    </w:p>
    <w:p w14:paraId="2A5C07C2" w14:textId="6F5E5367" w:rsidR="00C03CD5" w:rsidRPr="00C03CD5" w:rsidRDefault="00C03CD5" w:rsidP="00C03CD5">
      <w:pPr>
        <w:rPr>
          <w:rFonts w:eastAsiaTheme="minorEastAsia"/>
          <w:sz w:val="28"/>
          <w:szCs w:val="28"/>
          <w:lang w:val="en-AU" w:eastAsia="ja-JP"/>
        </w:rPr>
      </w:pPr>
      <w:proofErr w:type="spellStart"/>
      <w:r w:rsidRPr="00C03CD5">
        <w:rPr>
          <w:rFonts w:eastAsiaTheme="minorEastAsia"/>
          <w:sz w:val="28"/>
          <w:szCs w:val="28"/>
          <w:lang w:val="en-AU" w:eastAsia="ja-JP"/>
        </w:rPr>
        <w:t>Основні</w:t>
      </w:r>
      <w:proofErr w:type="spellEnd"/>
      <w:r w:rsidRPr="00C03CD5">
        <w:rPr>
          <w:rFonts w:eastAsiaTheme="minorEastAsia"/>
          <w:sz w:val="28"/>
          <w:szCs w:val="28"/>
          <w:lang w:val="en-AU" w:eastAsia="ja-JP"/>
        </w:rPr>
        <w:t xml:space="preserve"> </w:t>
      </w:r>
      <w:proofErr w:type="spellStart"/>
      <w:r w:rsidRPr="00C03CD5">
        <w:rPr>
          <w:rFonts w:eastAsiaTheme="minorEastAsia"/>
          <w:sz w:val="28"/>
          <w:szCs w:val="28"/>
          <w:lang w:val="en-AU" w:eastAsia="ja-JP"/>
        </w:rPr>
        <w:t>складові</w:t>
      </w:r>
      <w:proofErr w:type="spellEnd"/>
      <w:r w:rsidRPr="00C03CD5">
        <w:rPr>
          <w:rFonts w:eastAsiaTheme="minorEastAsia"/>
          <w:sz w:val="28"/>
          <w:szCs w:val="28"/>
          <w:lang w:val="en-AU" w:eastAsia="ja-JP"/>
        </w:rPr>
        <w:t xml:space="preserve"> </w:t>
      </w:r>
      <w:proofErr w:type="spellStart"/>
      <w:r w:rsidRPr="00C03CD5">
        <w:rPr>
          <w:rFonts w:eastAsiaTheme="minorEastAsia"/>
          <w:sz w:val="28"/>
          <w:szCs w:val="28"/>
          <w:lang w:val="en-AU" w:eastAsia="ja-JP"/>
        </w:rPr>
        <w:t>частини</w:t>
      </w:r>
      <w:proofErr w:type="spellEnd"/>
      <w:r w:rsidRPr="00C03CD5">
        <w:rPr>
          <w:rFonts w:eastAsiaTheme="minorEastAsia"/>
          <w:sz w:val="28"/>
          <w:szCs w:val="28"/>
          <w:lang w:val="en-AU" w:eastAsia="ja-JP"/>
        </w:rPr>
        <w:t>:</w:t>
      </w:r>
    </w:p>
    <w:p w14:paraId="27A274FF" w14:textId="62C5D5AF" w:rsidR="00C03CD5" w:rsidRPr="00CE3722" w:rsidRDefault="00C03CD5" w:rsidP="00C03CD5">
      <w:pPr>
        <w:rPr>
          <w:rFonts w:eastAsiaTheme="minorEastAsia"/>
          <w:sz w:val="28"/>
          <w:szCs w:val="28"/>
          <w:lang w:val="en-AU" w:eastAsia="ja-JP"/>
        </w:rPr>
      </w:pPr>
      <w:r w:rsidRPr="00CE3722">
        <w:rPr>
          <w:rFonts w:eastAsiaTheme="minorEastAsia"/>
          <w:sz w:val="28"/>
          <w:szCs w:val="28"/>
          <w:lang w:val="en-AU" w:eastAsia="ja-JP"/>
        </w:rPr>
        <w:t xml:space="preserve">- </w:t>
      </w:r>
      <w:proofErr w:type="spellStart"/>
      <w:r w:rsidRPr="00C03CD5">
        <w:rPr>
          <w:rFonts w:eastAsiaTheme="minorEastAsia"/>
          <w:sz w:val="28"/>
          <w:szCs w:val="28"/>
          <w:lang w:val="en-AU" w:eastAsia="ja-JP"/>
        </w:rPr>
        <w:t>AbstractFactory</w:t>
      </w:r>
      <w:proofErr w:type="spellEnd"/>
      <w:r w:rsidRPr="00CE3722">
        <w:rPr>
          <w:rFonts w:eastAsiaTheme="minorEastAsia"/>
          <w:sz w:val="28"/>
          <w:szCs w:val="28"/>
          <w:lang w:val="en-AU" w:eastAsia="ja-JP"/>
        </w:rPr>
        <w:t xml:space="preserve">: </w:t>
      </w:r>
      <w:proofErr w:type="spellStart"/>
      <w:r w:rsidRPr="00C03CD5">
        <w:rPr>
          <w:rFonts w:eastAsiaTheme="minorEastAsia"/>
          <w:sz w:val="28"/>
          <w:szCs w:val="28"/>
          <w:lang w:eastAsia="ja-JP"/>
        </w:rPr>
        <w:t>оголошує</w:t>
      </w:r>
      <w:proofErr w:type="spellEnd"/>
      <w:r w:rsidRPr="00CE3722">
        <w:rPr>
          <w:rFonts w:eastAsiaTheme="minorEastAsia"/>
          <w:sz w:val="28"/>
          <w:szCs w:val="28"/>
          <w:lang w:val="en-AU" w:eastAsia="ja-JP"/>
        </w:rPr>
        <w:t xml:space="preserve"> </w:t>
      </w:r>
      <w:proofErr w:type="spellStart"/>
      <w:r w:rsidRPr="00C03CD5">
        <w:rPr>
          <w:rFonts w:eastAsiaTheme="minorEastAsia"/>
          <w:sz w:val="28"/>
          <w:szCs w:val="28"/>
          <w:lang w:eastAsia="ja-JP"/>
        </w:rPr>
        <w:t>інтерфейс</w:t>
      </w:r>
      <w:proofErr w:type="spellEnd"/>
      <w:r w:rsidRPr="00CE3722">
        <w:rPr>
          <w:rFonts w:eastAsiaTheme="minorEastAsia"/>
          <w:sz w:val="28"/>
          <w:szCs w:val="28"/>
          <w:lang w:val="en-AU" w:eastAsia="ja-JP"/>
        </w:rPr>
        <w:t xml:space="preserve"> </w:t>
      </w:r>
      <w:r w:rsidRPr="00C03CD5">
        <w:rPr>
          <w:rFonts w:eastAsiaTheme="minorEastAsia"/>
          <w:sz w:val="28"/>
          <w:szCs w:val="28"/>
          <w:lang w:eastAsia="ja-JP"/>
        </w:rPr>
        <w:t>для</w:t>
      </w:r>
      <w:r w:rsidRPr="00CE3722">
        <w:rPr>
          <w:rFonts w:eastAsiaTheme="minorEastAsia"/>
          <w:sz w:val="28"/>
          <w:szCs w:val="28"/>
          <w:lang w:val="en-AU" w:eastAsia="ja-JP"/>
        </w:rPr>
        <w:t xml:space="preserve"> </w:t>
      </w:r>
      <w:proofErr w:type="spellStart"/>
      <w:r w:rsidRPr="00C03CD5">
        <w:rPr>
          <w:rFonts w:eastAsiaTheme="minorEastAsia"/>
          <w:sz w:val="28"/>
          <w:szCs w:val="28"/>
          <w:lang w:eastAsia="ja-JP"/>
        </w:rPr>
        <w:t>створення</w:t>
      </w:r>
      <w:proofErr w:type="spellEnd"/>
      <w:r w:rsidRPr="00CE3722">
        <w:rPr>
          <w:rFonts w:eastAsiaTheme="minorEastAsia"/>
          <w:sz w:val="28"/>
          <w:szCs w:val="28"/>
          <w:lang w:val="en-AU" w:eastAsia="ja-JP"/>
        </w:rPr>
        <w:t xml:space="preserve"> </w:t>
      </w:r>
      <w:proofErr w:type="spellStart"/>
      <w:r w:rsidRPr="00C03CD5">
        <w:rPr>
          <w:rFonts w:eastAsiaTheme="minorEastAsia"/>
          <w:sz w:val="28"/>
          <w:szCs w:val="28"/>
          <w:lang w:eastAsia="ja-JP"/>
        </w:rPr>
        <w:t>абстрактних</w:t>
      </w:r>
      <w:proofErr w:type="spellEnd"/>
      <w:r w:rsidRPr="00CE3722">
        <w:rPr>
          <w:rFonts w:eastAsiaTheme="minorEastAsia"/>
          <w:sz w:val="28"/>
          <w:szCs w:val="28"/>
          <w:lang w:val="en-AU" w:eastAsia="ja-JP"/>
        </w:rPr>
        <w:t xml:space="preserve"> </w:t>
      </w:r>
      <w:proofErr w:type="spellStart"/>
      <w:r w:rsidRPr="00C03CD5">
        <w:rPr>
          <w:rFonts w:eastAsiaTheme="minorEastAsia"/>
          <w:sz w:val="28"/>
          <w:szCs w:val="28"/>
          <w:lang w:eastAsia="ja-JP"/>
        </w:rPr>
        <w:t>продуктів</w:t>
      </w:r>
      <w:proofErr w:type="spellEnd"/>
      <w:r w:rsidRPr="00CE3722">
        <w:rPr>
          <w:rFonts w:eastAsiaTheme="minorEastAsia"/>
          <w:sz w:val="28"/>
          <w:szCs w:val="28"/>
          <w:lang w:val="en-AU" w:eastAsia="ja-JP"/>
        </w:rPr>
        <w:t>.</w:t>
      </w:r>
    </w:p>
    <w:p w14:paraId="1E6F141C" w14:textId="2B0F6EEE" w:rsidR="00C03CD5" w:rsidRPr="00C03CD5" w:rsidRDefault="00C03CD5" w:rsidP="00C03CD5">
      <w:pPr>
        <w:rPr>
          <w:rFonts w:eastAsiaTheme="minorEastAsia"/>
          <w:sz w:val="28"/>
          <w:szCs w:val="28"/>
          <w:lang w:eastAsia="ja-JP"/>
        </w:rPr>
      </w:pPr>
      <w:r w:rsidRPr="00C03CD5">
        <w:rPr>
          <w:rFonts w:eastAsiaTheme="minorEastAsia"/>
          <w:sz w:val="28"/>
          <w:szCs w:val="28"/>
          <w:lang w:eastAsia="ja-JP"/>
        </w:rPr>
        <w:t xml:space="preserve">- </w:t>
      </w:r>
      <w:proofErr w:type="spellStart"/>
      <w:r w:rsidRPr="00C03CD5">
        <w:rPr>
          <w:rFonts w:eastAsiaTheme="minorEastAsia"/>
          <w:sz w:val="28"/>
          <w:szCs w:val="28"/>
          <w:lang w:val="en-AU" w:eastAsia="ja-JP"/>
        </w:rPr>
        <w:t>ConcreteFactory</w:t>
      </w:r>
      <w:proofErr w:type="spellEnd"/>
      <w:r w:rsidRPr="00C03CD5">
        <w:rPr>
          <w:rFonts w:eastAsiaTheme="minorEastAsia"/>
          <w:sz w:val="28"/>
          <w:szCs w:val="28"/>
          <w:lang w:eastAsia="ja-JP"/>
        </w:rPr>
        <w:t xml:space="preserve">: </w:t>
      </w:r>
      <w:proofErr w:type="spellStart"/>
      <w:r w:rsidRPr="00C03CD5">
        <w:rPr>
          <w:rFonts w:eastAsiaTheme="minorEastAsia"/>
          <w:sz w:val="28"/>
          <w:szCs w:val="28"/>
          <w:lang w:eastAsia="ja-JP"/>
        </w:rPr>
        <w:t>реалізує</w:t>
      </w:r>
      <w:proofErr w:type="spellEnd"/>
      <w:r w:rsidRPr="00C03CD5">
        <w:rPr>
          <w:rFonts w:eastAsiaTheme="minorEastAsia"/>
          <w:sz w:val="28"/>
          <w:szCs w:val="28"/>
          <w:lang w:eastAsia="ja-JP"/>
        </w:rPr>
        <w:t xml:space="preserve"> </w:t>
      </w:r>
      <w:proofErr w:type="spellStart"/>
      <w:r w:rsidRPr="00C03CD5">
        <w:rPr>
          <w:rFonts w:eastAsiaTheme="minorEastAsia"/>
          <w:sz w:val="28"/>
          <w:szCs w:val="28"/>
          <w:lang w:eastAsia="ja-JP"/>
        </w:rPr>
        <w:t>операції</w:t>
      </w:r>
      <w:proofErr w:type="spellEnd"/>
      <w:r w:rsidRPr="00C03CD5">
        <w:rPr>
          <w:rFonts w:eastAsiaTheme="minorEastAsia"/>
          <w:sz w:val="28"/>
          <w:szCs w:val="28"/>
          <w:lang w:eastAsia="ja-JP"/>
        </w:rPr>
        <w:t xml:space="preserve"> </w:t>
      </w:r>
      <w:proofErr w:type="spellStart"/>
      <w:r w:rsidRPr="00C03CD5">
        <w:rPr>
          <w:rFonts w:eastAsiaTheme="minorEastAsia"/>
          <w:sz w:val="28"/>
          <w:szCs w:val="28"/>
          <w:lang w:eastAsia="ja-JP"/>
        </w:rPr>
        <w:t>створення</w:t>
      </w:r>
      <w:proofErr w:type="spellEnd"/>
      <w:r w:rsidRPr="00C03CD5">
        <w:rPr>
          <w:rFonts w:eastAsiaTheme="minorEastAsia"/>
          <w:sz w:val="28"/>
          <w:szCs w:val="28"/>
          <w:lang w:eastAsia="ja-JP"/>
        </w:rPr>
        <w:t xml:space="preserve"> </w:t>
      </w:r>
      <w:proofErr w:type="spellStart"/>
      <w:r w:rsidRPr="00C03CD5">
        <w:rPr>
          <w:rFonts w:eastAsiaTheme="minorEastAsia"/>
          <w:sz w:val="28"/>
          <w:szCs w:val="28"/>
          <w:lang w:eastAsia="ja-JP"/>
        </w:rPr>
        <w:t>конкретних</w:t>
      </w:r>
      <w:proofErr w:type="spellEnd"/>
      <w:r w:rsidRPr="00C03CD5">
        <w:rPr>
          <w:rFonts w:eastAsiaTheme="minorEastAsia"/>
          <w:sz w:val="28"/>
          <w:szCs w:val="28"/>
          <w:lang w:eastAsia="ja-JP"/>
        </w:rPr>
        <w:t xml:space="preserve"> </w:t>
      </w:r>
      <w:proofErr w:type="spellStart"/>
      <w:r w:rsidRPr="00C03CD5">
        <w:rPr>
          <w:rFonts w:eastAsiaTheme="minorEastAsia"/>
          <w:sz w:val="28"/>
          <w:szCs w:val="28"/>
          <w:lang w:eastAsia="ja-JP"/>
        </w:rPr>
        <w:t>продуктів</w:t>
      </w:r>
      <w:proofErr w:type="spellEnd"/>
      <w:r w:rsidRPr="00C03CD5">
        <w:rPr>
          <w:rFonts w:eastAsiaTheme="minorEastAsia"/>
          <w:sz w:val="28"/>
          <w:szCs w:val="28"/>
          <w:lang w:eastAsia="ja-JP"/>
        </w:rPr>
        <w:t>.</w:t>
      </w:r>
    </w:p>
    <w:p w14:paraId="266335DD" w14:textId="529960D5" w:rsidR="00C03CD5" w:rsidRPr="00C03CD5" w:rsidRDefault="00C03CD5" w:rsidP="00C03CD5">
      <w:pPr>
        <w:rPr>
          <w:rFonts w:eastAsiaTheme="minorEastAsia"/>
          <w:sz w:val="28"/>
          <w:szCs w:val="28"/>
          <w:lang w:eastAsia="ja-JP"/>
        </w:rPr>
      </w:pPr>
      <w:r w:rsidRPr="00C03CD5">
        <w:rPr>
          <w:rFonts w:eastAsiaTheme="minorEastAsia"/>
          <w:sz w:val="28"/>
          <w:szCs w:val="28"/>
          <w:lang w:eastAsia="ja-JP"/>
        </w:rPr>
        <w:t xml:space="preserve">- </w:t>
      </w:r>
      <w:proofErr w:type="spellStart"/>
      <w:r w:rsidRPr="00C03CD5">
        <w:rPr>
          <w:rFonts w:eastAsiaTheme="minorEastAsia"/>
          <w:sz w:val="28"/>
          <w:szCs w:val="28"/>
          <w:lang w:val="en-AU" w:eastAsia="ja-JP"/>
        </w:rPr>
        <w:t>AbstractProduct</w:t>
      </w:r>
      <w:proofErr w:type="spellEnd"/>
      <w:r w:rsidRPr="00C03CD5">
        <w:rPr>
          <w:rFonts w:eastAsiaTheme="minorEastAsia"/>
          <w:sz w:val="28"/>
          <w:szCs w:val="28"/>
          <w:lang w:eastAsia="ja-JP"/>
        </w:rPr>
        <w:t xml:space="preserve">: </w:t>
      </w:r>
      <w:proofErr w:type="spellStart"/>
      <w:r w:rsidRPr="00C03CD5">
        <w:rPr>
          <w:rFonts w:eastAsiaTheme="minorEastAsia"/>
          <w:sz w:val="28"/>
          <w:szCs w:val="28"/>
          <w:lang w:eastAsia="ja-JP"/>
        </w:rPr>
        <w:t>оголошує</w:t>
      </w:r>
      <w:proofErr w:type="spellEnd"/>
      <w:r w:rsidRPr="00C03CD5">
        <w:rPr>
          <w:rFonts w:eastAsiaTheme="minorEastAsia"/>
          <w:sz w:val="28"/>
          <w:szCs w:val="28"/>
          <w:lang w:eastAsia="ja-JP"/>
        </w:rPr>
        <w:t xml:space="preserve"> </w:t>
      </w:r>
      <w:proofErr w:type="spellStart"/>
      <w:r w:rsidRPr="00C03CD5">
        <w:rPr>
          <w:rFonts w:eastAsiaTheme="minorEastAsia"/>
          <w:sz w:val="28"/>
          <w:szCs w:val="28"/>
          <w:lang w:eastAsia="ja-JP"/>
        </w:rPr>
        <w:t>інтерфейс</w:t>
      </w:r>
      <w:proofErr w:type="spellEnd"/>
      <w:r w:rsidRPr="00C03CD5">
        <w:rPr>
          <w:rFonts w:eastAsiaTheme="minorEastAsia"/>
          <w:sz w:val="28"/>
          <w:szCs w:val="28"/>
          <w:lang w:eastAsia="ja-JP"/>
        </w:rPr>
        <w:t xml:space="preserve"> для типу продукту.</w:t>
      </w:r>
    </w:p>
    <w:p w14:paraId="471621E5" w14:textId="32C4B67D" w:rsidR="00C03CD5" w:rsidRPr="00C03CD5" w:rsidRDefault="00C03CD5" w:rsidP="00C03CD5">
      <w:pPr>
        <w:rPr>
          <w:rFonts w:eastAsiaTheme="minorEastAsia"/>
          <w:sz w:val="28"/>
          <w:szCs w:val="28"/>
          <w:lang w:eastAsia="ja-JP"/>
        </w:rPr>
      </w:pPr>
      <w:r w:rsidRPr="00C03CD5">
        <w:rPr>
          <w:rFonts w:eastAsiaTheme="minorEastAsia"/>
          <w:sz w:val="28"/>
          <w:szCs w:val="28"/>
          <w:lang w:eastAsia="ja-JP"/>
        </w:rPr>
        <w:t xml:space="preserve">- </w:t>
      </w:r>
      <w:r w:rsidRPr="00C03CD5">
        <w:rPr>
          <w:rFonts w:eastAsiaTheme="minorEastAsia"/>
          <w:sz w:val="28"/>
          <w:szCs w:val="28"/>
          <w:lang w:val="en-AU" w:eastAsia="ja-JP"/>
        </w:rPr>
        <w:t>Product</w:t>
      </w:r>
      <w:r w:rsidRPr="00C03CD5">
        <w:rPr>
          <w:rFonts w:eastAsiaTheme="minorEastAsia"/>
          <w:sz w:val="28"/>
          <w:szCs w:val="28"/>
          <w:lang w:eastAsia="ja-JP"/>
        </w:rPr>
        <w:t xml:space="preserve">: </w:t>
      </w:r>
      <w:proofErr w:type="spellStart"/>
      <w:r w:rsidRPr="00C03CD5">
        <w:rPr>
          <w:rFonts w:eastAsiaTheme="minorEastAsia"/>
          <w:sz w:val="28"/>
          <w:szCs w:val="28"/>
          <w:lang w:eastAsia="ja-JP"/>
        </w:rPr>
        <w:t>визначає</w:t>
      </w:r>
      <w:proofErr w:type="spellEnd"/>
      <w:r w:rsidRPr="00C03CD5">
        <w:rPr>
          <w:rFonts w:eastAsiaTheme="minorEastAsia"/>
          <w:sz w:val="28"/>
          <w:szCs w:val="28"/>
          <w:lang w:eastAsia="ja-JP"/>
        </w:rPr>
        <w:t xml:space="preserve"> </w:t>
      </w:r>
      <w:proofErr w:type="spellStart"/>
      <w:r w:rsidRPr="00C03CD5">
        <w:rPr>
          <w:rFonts w:eastAsiaTheme="minorEastAsia"/>
          <w:sz w:val="28"/>
          <w:szCs w:val="28"/>
          <w:lang w:eastAsia="ja-JP"/>
        </w:rPr>
        <w:t>конкретні</w:t>
      </w:r>
      <w:proofErr w:type="spellEnd"/>
      <w:r w:rsidRPr="00C03CD5">
        <w:rPr>
          <w:rFonts w:eastAsiaTheme="minorEastAsia"/>
          <w:sz w:val="28"/>
          <w:szCs w:val="28"/>
          <w:lang w:eastAsia="ja-JP"/>
        </w:rPr>
        <w:t xml:space="preserve"> </w:t>
      </w:r>
      <w:proofErr w:type="spellStart"/>
      <w:r w:rsidRPr="00C03CD5">
        <w:rPr>
          <w:rFonts w:eastAsiaTheme="minorEastAsia"/>
          <w:sz w:val="28"/>
          <w:szCs w:val="28"/>
          <w:lang w:eastAsia="ja-JP"/>
        </w:rPr>
        <w:t>реалізації</w:t>
      </w:r>
      <w:proofErr w:type="spellEnd"/>
      <w:r w:rsidRPr="00C03CD5">
        <w:rPr>
          <w:rFonts w:eastAsiaTheme="minorEastAsia"/>
          <w:sz w:val="28"/>
          <w:szCs w:val="28"/>
          <w:lang w:eastAsia="ja-JP"/>
        </w:rPr>
        <w:t xml:space="preserve"> </w:t>
      </w:r>
      <w:proofErr w:type="spellStart"/>
      <w:r w:rsidRPr="00C03CD5">
        <w:rPr>
          <w:rFonts w:eastAsiaTheme="minorEastAsia"/>
          <w:sz w:val="28"/>
          <w:szCs w:val="28"/>
          <w:lang w:eastAsia="ja-JP"/>
        </w:rPr>
        <w:t>абстрактних</w:t>
      </w:r>
      <w:proofErr w:type="spellEnd"/>
      <w:r w:rsidRPr="00C03CD5">
        <w:rPr>
          <w:rFonts w:eastAsiaTheme="minorEastAsia"/>
          <w:sz w:val="28"/>
          <w:szCs w:val="28"/>
          <w:lang w:eastAsia="ja-JP"/>
        </w:rPr>
        <w:t xml:space="preserve"> </w:t>
      </w:r>
      <w:proofErr w:type="spellStart"/>
      <w:r w:rsidRPr="00C03CD5">
        <w:rPr>
          <w:rFonts w:eastAsiaTheme="minorEastAsia"/>
          <w:sz w:val="28"/>
          <w:szCs w:val="28"/>
          <w:lang w:eastAsia="ja-JP"/>
        </w:rPr>
        <w:t>продуктів</w:t>
      </w:r>
      <w:proofErr w:type="spellEnd"/>
      <w:r w:rsidRPr="00C03CD5">
        <w:rPr>
          <w:rFonts w:eastAsiaTheme="minorEastAsia"/>
          <w:sz w:val="28"/>
          <w:szCs w:val="28"/>
          <w:lang w:eastAsia="ja-JP"/>
        </w:rPr>
        <w:t>.</w:t>
      </w:r>
    </w:p>
    <w:p w14:paraId="5BBC872B" w14:textId="375659C5" w:rsidR="00120BB8" w:rsidRDefault="00C03CD5" w:rsidP="00C03CD5">
      <w:pPr>
        <w:rPr>
          <w:rFonts w:eastAsiaTheme="minorEastAsia"/>
          <w:sz w:val="28"/>
          <w:szCs w:val="28"/>
          <w:lang w:val="uk-UA" w:eastAsia="ja-JP"/>
        </w:rPr>
      </w:pPr>
      <w:r w:rsidRPr="00C03CD5">
        <w:rPr>
          <w:rFonts w:eastAsiaTheme="minorEastAsia"/>
          <w:sz w:val="28"/>
          <w:szCs w:val="28"/>
          <w:lang w:eastAsia="ja-JP"/>
        </w:rPr>
        <w:t xml:space="preserve">- </w:t>
      </w:r>
      <w:r w:rsidRPr="00C03CD5">
        <w:rPr>
          <w:rFonts w:eastAsiaTheme="minorEastAsia"/>
          <w:sz w:val="28"/>
          <w:szCs w:val="28"/>
          <w:lang w:val="en-AU" w:eastAsia="ja-JP"/>
        </w:rPr>
        <w:t>Client</w:t>
      </w:r>
      <w:r w:rsidRPr="00C03CD5">
        <w:rPr>
          <w:rFonts w:eastAsiaTheme="minorEastAsia"/>
          <w:sz w:val="28"/>
          <w:szCs w:val="28"/>
          <w:lang w:eastAsia="ja-JP"/>
        </w:rPr>
        <w:t xml:space="preserve">: </w:t>
      </w:r>
      <w:proofErr w:type="spellStart"/>
      <w:r w:rsidRPr="00C03CD5">
        <w:rPr>
          <w:rFonts w:eastAsiaTheme="minorEastAsia"/>
          <w:sz w:val="28"/>
          <w:szCs w:val="28"/>
          <w:lang w:eastAsia="ja-JP"/>
        </w:rPr>
        <w:t>використовує</w:t>
      </w:r>
      <w:proofErr w:type="spellEnd"/>
      <w:r w:rsidRPr="00C03CD5">
        <w:rPr>
          <w:rFonts w:eastAsiaTheme="minorEastAsia"/>
          <w:sz w:val="28"/>
          <w:szCs w:val="28"/>
          <w:lang w:eastAsia="ja-JP"/>
        </w:rPr>
        <w:t xml:space="preserve"> </w:t>
      </w:r>
      <w:proofErr w:type="spellStart"/>
      <w:r w:rsidRPr="00C03CD5">
        <w:rPr>
          <w:rFonts w:eastAsiaTheme="minorEastAsia"/>
          <w:sz w:val="28"/>
          <w:szCs w:val="28"/>
          <w:lang w:eastAsia="ja-JP"/>
        </w:rPr>
        <w:t>тільки</w:t>
      </w:r>
      <w:proofErr w:type="spellEnd"/>
      <w:r w:rsidRPr="00C03CD5">
        <w:rPr>
          <w:rFonts w:eastAsiaTheme="minorEastAsia"/>
          <w:sz w:val="28"/>
          <w:szCs w:val="28"/>
          <w:lang w:eastAsia="ja-JP"/>
        </w:rPr>
        <w:t xml:space="preserve"> </w:t>
      </w:r>
      <w:proofErr w:type="spellStart"/>
      <w:r w:rsidRPr="00C03CD5">
        <w:rPr>
          <w:rFonts w:eastAsiaTheme="minorEastAsia"/>
          <w:sz w:val="28"/>
          <w:szCs w:val="28"/>
          <w:lang w:eastAsia="ja-JP"/>
        </w:rPr>
        <w:t>інтерфейси</w:t>
      </w:r>
      <w:proofErr w:type="spellEnd"/>
      <w:r w:rsidRPr="00C03CD5">
        <w:rPr>
          <w:rFonts w:eastAsiaTheme="minorEastAsia"/>
          <w:sz w:val="28"/>
          <w:szCs w:val="28"/>
          <w:lang w:eastAsia="ja-JP"/>
        </w:rPr>
        <w:t xml:space="preserve">, </w:t>
      </w:r>
      <w:proofErr w:type="spellStart"/>
      <w:r w:rsidRPr="00C03CD5">
        <w:rPr>
          <w:rFonts w:eastAsiaTheme="minorEastAsia"/>
          <w:sz w:val="28"/>
          <w:szCs w:val="28"/>
          <w:lang w:eastAsia="ja-JP"/>
        </w:rPr>
        <w:t>оголошені</w:t>
      </w:r>
      <w:proofErr w:type="spellEnd"/>
      <w:r w:rsidRPr="00C03CD5">
        <w:rPr>
          <w:rFonts w:eastAsiaTheme="minorEastAsia"/>
          <w:sz w:val="28"/>
          <w:szCs w:val="28"/>
          <w:lang w:eastAsia="ja-JP"/>
        </w:rPr>
        <w:t xml:space="preserve"> в </w:t>
      </w:r>
      <w:proofErr w:type="spellStart"/>
      <w:r w:rsidRPr="00C03CD5">
        <w:rPr>
          <w:rFonts w:eastAsiaTheme="minorEastAsia"/>
          <w:sz w:val="28"/>
          <w:szCs w:val="28"/>
          <w:lang w:val="en-AU" w:eastAsia="ja-JP"/>
        </w:rPr>
        <w:t>AbstractFactory</w:t>
      </w:r>
      <w:proofErr w:type="spellEnd"/>
      <w:r w:rsidRPr="00C03CD5">
        <w:rPr>
          <w:rFonts w:eastAsiaTheme="minorEastAsia"/>
          <w:sz w:val="28"/>
          <w:szCs w:val="28"/>
          <w:lang w:eastAsia="ja-JP"/>
        </w:rPr>
        <w:t xml:space="preserve"> та </w:t>
      </w:r>
      <w:proofErr w:type="spellStart"/>
      <w:r w:rsidRPr="00C03CD5">
        <w:rPr>
          <w:rFonts w:eastAsiaTheme="minorEastAsia"/>
          <w:sz w:val="28"/>
          <w:szCs w:val="28"/>
          <w:lang w:val="en-AU" w:eastAsia="ja-JP"/>
        </w:rPr>
        <w:t>AbstractProduct</w:t>
      </w:r>
      <w:proofErr w:type="spellEnd"/>
      <w:r w:rsidRPr="00C03CD5">
        <w:rPr>
          <w:rFonts w:eastAsiaTheme="minorEastAsia"/>
          <w:sz w:val="28"/>
          <w:szCs w:val="28"/>
          <w:lang w:eastAsia="ja-JP"/>
        </w:rPr>
        <w:t>.</w:t>
      </w:r>
    </w:p>
    <w:p w14:paraId="41BEF2F0" w14:textId="77777777" w:rsidR="00C03CD5" w:rsidRPr="00C03CD5" w:rsidRDefault="00C03CD5" w:rsidP="00C03CD5">
      <w:pPr>
        <w:rPr>
          <w:sz w:val="28"/>
          <w:szCs w:val="28"/>
          <w:lang w:val="uk-UA"/>
        </w:rPr>
      </w:pPr>
    </w:p>
    <w:p w14:paraId="6F5167E3" w14:textId="0ECAE39A" w:rsidR="00E30BBD" w:rsidRDefault="00C03CD5" w:rsidP="00962375">
      <w:pPr>
        <w:ind w:firstLine="0"/>
        <w:jc w:val="center"/>
        <w:rPr>
          <w:rFonts w:eastAsiaTheme="minorEastAsia"/>
          <w:sz w:val="28"/>
          <w:szCs w:val="28"/>
          <w:lang w:val="uk-UA" w:eastAsia="ja-JP"/>
        </w:rPr>
      </w:pPr>
      <w:r>
        <w:rPr>
          <w:sz w:val="28"/>
          <w:szCs w:val="28"/>
          <w:lang w:val="en-AU"/>
        </w:rPr>
        <w:t>UML</w:t>
      </w:r>
      <w:r w:rsidRPr="00C03CD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діаграма статичної моделі </w:t>
      </w:r>
      <w:r w:rsidRPr="00C03CD5">
        <w:rPr>
          <w:rFonts w:eastAsiaTheme="minorEastAsia"/>
          <w:sz w:val="28"/>
          <w:szCs w:val="28"/>
          <w:lang w:eastAsia="ja-JP"/>
        </w:rPr>
        <w:t>(</w:t>
      </w:r>
      <w:r>
        <w:rPr>
          <w:rFonts w:eastAsiaTheme="minorEastAsia"/>
          <w:sz w:val="28"/>
          <w:szCs w:val="28"/>
          <w:lang w:val="uk-UA" w:eastAsia="ja-JP"/>
        </w:rPr>
        <w:t>Рис. 1</w:t>
      </w:r>
      <w:r w:rsidRPr="00C03CD5">
        <w:rPr>
          <w:rFonts w:eastAsiaTheme="minorEastAsia"/>
          <w:sz w:val="28"/>
          <w:szCs w:val="28"/>
          <w:lang w:eastAsia="ja-JP"/>
        </w:rPr>
        <w:t>)</w:t>
      </w:r>
    </w:p>
    <w:p w14:paraId="0DF167C7" w14:textId="77777777" w:rsidR="00E14B9F" w:rsidRPr="00E14B9F" w:rsidRDefault="00E14B9F" w:rsidP="00962375">
      <w:pPr>
        <w:ind w:firstLine="0"/>
        <w:jc w:val="center"/>
        <w:rPr>
          <w:rFonts w:eastAsiaTheme="minorEastAsia"/>
          <w:sz w:val="28"/>
          <w:szCs w:val="28"/>
          <w:lang w:val="uk-UA" w:eastAsia="ja-JP"/>
        </w:rPr>
      </w:pPr>
    </w:p>
    <w:p w14:paraId="62B278CB" w14:textId="4C6B326A" w:rsidR="00C03CD5" w:rsidRPr="00C03CD5" w:rsidRDefault="00C03CD5" w:rsidP="00962375">
      <w:pPr>
        <w:ind w:firstLine="0"/>
        <w:jc w:val="center"/>
        <w:rPr>
          <w:sz w:val="28"/>
          <w:szCs w:val="28"/>
          <w:lang w:val="uk-UA"/>
        </w:rPr>
      </w:pPr>
      <w:r w:rsidRPr="00C03CD5">
        <w:rPr>
          <w:noProof/>
          <w:sz w:val="28"/>
          <w:szCs w:val="28"/>
          <w:lang w:val="uk-UA"/>
        </w:rPr>
        <w:drawing>
          <wp:inline distT="0" distB="0" distL="0" distR="0" wp14:anchorId="4779E42C" wp14:editId="781EBF90">
            <wp:extent cx="5624032" cy="3477014"/>
            <wp:effectExtent l="0" t="0" r="0" b="9525"/>
            <wp:docPr id="1283385557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85557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4878" cy="348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C901" w14:textId="6E2491C2" w:rsidR="00E30BBD" w:rsidRPr="00F96337" w:rsidRDefault="0018239D" w:rsidP="00962375">
      <w:pPr>
        <w:ind w:firstLine="0"/>
        <w:jc w:val="center"/>
        <w:rPr>
          <w:sz w:val="28"/>
          <w:szCs w:val="28"/>
          <w:lang w:val="uk-UA"/>
        </w:rPr>
      </w:pPr>
      <w:r w:rsidRPr="00F96337">
        <w:rPr>
          <w:sz w:val="28"/>
          <w:szCs w:val="28"/>
          <w:lang w:val="uk-UA"/>
        </w:rPr>
        <w:t xml:space="preserve">Рисунок 1 – </w:t>
      </w:r>
      <w:r w:rsidR="00C03CD5">
        <w:rPr>
          <w:sz w:val="28"/>
          <w:szCs w:val="28"/>
          <w:lang w:val="uk-UA"/>
        </w:rPr>
        <w:t>Створена діаграма</w:t>
      </w:r>
    </w:p>
    <w:p w14:paraId="49D6AFCF" w14:textId="13B0333C" w:rsidR="007670FB" w:rsidRDefault="007670FB">
      <w:pPr>
        <w:rPr>
          <w:sz w:val="28"/>
          <w:szCs w:val="28"/>
          <w:lang w:val="uk-UA"/>
        </w:rPr>
      </w:pPr>
      <w:r w:rsidRPr="00F96337">
        <w:rPr>
          <w:sz w:val="28"/>
          <w:szCs w:val="28"/>
          <w:lang w:val="uk-UA"/>
        </w:rPr>
        <w:br w:type="page"/>
      </w:r>
    </w:p>
    <w:p w14:paraId="62F0F9C9" w14:textId="39DCD5F4" w:rsidR="00C03CD5" w:rsidRPr="00C03CD5" w:rsidRDefault="00C03CD5" w:rsidP="00C03CD5">
      <w:pPr>
        <w:ind w:firstLine="0"/>
        <w:jc w:val="center"/>
        <w:rPr>
          <w:rFonts w:eastAsiaTheme="minorEastAsia"/>
          <w:sz w:val="28"/>
          <w:szCs w:val="28"/>
          <w:lang w:eastAsia="ja-JP"/>
        </w:rPr>
      </w:pPr>
      <w:r>
        <w:rPr>
          <w:sz w:val="28"/>
          <w:szCs w:val="28"/>
          <w:lang w:val="en-AU"/>
        </w:rPr>
        <w:lastRenderedPageBreak/>
        <w:t>UML</w:t>
      </w:r>
      <w:r w:rsidRPr="00C03CD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діаграма динамічної моделі </w:t>
      </w:r>
      <w:r w:rsidRPr="00C03CD5">
        <w:rPr>
          <w:rFonts w:eastAsiaTheme="minorEastAsia"/>
          <w:sz w:val="28"/>
          <w:szCs w:val="28"/>
          <w:lang w:eastAsia="ja-JP"/>
        </w:rPr>
        <w:t>(</w:t>
      </w:r>
      <w:r>
        <w:rPr>
          <w:rFonts w:eastAsiaTheme="minorEastAsia"/>
          <w:sz w:val="28"/>
          <w:szCs w:val="28"/>
          <w:lang w:val="uk-UA" w:eastAsia="ja-JP"/>
        </w:rPr>
        <w:t>Рис. 2</w:t>
      </w:r>
      <w:r w:rsidRPr="00C03CD5">
        <w:rPr>
          <w:rFonts w:eastAsiaTheme="minorEastAsia"/>
          <w:sz w:val="28"/>
          <w:szCs w:val="28"/>
          <w:lang w:eastAsia="ja-JP"/>
        </w:rPr>
        <w:t>)</w:t>
      </w:r>
    </w:p>
    <w:p w14:paraId="353EC398" w14:textId="77777777" w:rsidR="00C03CD5" w:rsidRDefault="00C03CD5">
      <w:pPr>
        <w:rPr>
          <w:sz w:val="28"/>
          <w:szCs w:val="28"/>
          <w:lang w:val="uk-UA"/>
        </w:rPr>
      </w:pPr>
    </w:p>
    <w:p w14:paraId="7FADE428" w14:textId="6C302F3C" w:rsidR="00E14B9F" w:rsidRDefault="00E14B9F" w:rsidP="00E14B9F">
      <w:pPr>
        <w:ind w:firstLine="0"/>
        <w:jc w:val="center"/>
        <w:rPr>
          <w:sz w:val="28"/>
          <w:szCs w:val="28"/>
          <w:lang w:val="uk-UA"/>
        </w:rPr>
      </w:pPr>
      <w:r w:rsidRPr="00E14B9F">
        <w:rPr>
          <w:noProof/>
          <w:sz w:val="28"/>
          <w:szCs w:val="28"/>
          <w:lang w:val="uk-UA"/>
        </w:rPr>
        <w:drawing>
          <wp:inline distT="0" distB="0" distL="0" distR="0" wp14:anchorId="0F90F607" wp14:editId="45912DDF">
            <wp:extent cx="4999314" cy="2326131"/>
            <wp:effectExtent l="0" t="0" r="0" b="0"/>
            <wp:docPr id="1312919937" name="Рисунок 1" descr="Изображение выглядит как снимок экрана, текст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19937" name="Рисунок 1" descr="Изображение выглядит как снимок экрана, текст, линия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080" cy="233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3D0F" w14:textId="227EF8C0" w:rsidR="00E14B9F" w:rsidRPr="00F96337" w:rsidRDefault="00E14B9F" w:rsidP="00E14B9F">
      <w:pPr>
        <w:ind w:firstLine="0"/>
        <w:jc w:val="center"/>
        <w:rPr>
          <w:sz w:val="28"/>
          <w:szCs w:val="28"/>
          <w:lang w:val="uk-UA"/>
        </w:rPr>
      </w:pPr>
      <w:r w:rsidRPr="00F96337"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uk-UA"/>
        </w:rPr>
        <w:t>2</w:t>
      </w:r>
      <w:r w:rsidRPr="00F9633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Створена діаграма</w:t>
      </w:r>
    </w:p>
    <w:p w14:paraId="1B25E7D8" w14:textId="77777777" w:rsidR="00E14B9F" w:rsidRDefault="00E14B9F">
      <w:pPr>
        <w:rPr>
          <w:sz w:val="28"/>
          <w:szCs w:val="28"/>
          <w:lang w:val="uk-UA"/>
        </w:rPr>
      </w:pPr>
    </w:p>
    <w:p w14:paraId="40522CDA" w14:textId="4E4AF450" w:rsidR="00E14B9F" w:rsidRDefault="00E14B9F">
      <w:pPr>
        <w:rPr>
          <w:sz w:val="28"/>
          <w:szCs w:val="28"/>
          <w:lang w:val="uk-UA"/>
        </w:rPr>
      </w:pPr>
      <w:proofErr w:type="spellStart"/>
      <w:r w:rsidRPr="00E14B9F">
        <w:rPr>
          <w:sz w:val="28"/>
          <w:szCs w:val="28"/>
          <w:lang w:val="uk-UA"/>
        </w:rPr>
        <w:t>Facade</w:t>
      </w:r>
      <w:proofErr w:type="spellEnd"/>
      <w:r w:rsidRPr="00E14B9F">
        <w:rPr>
          <w:sz w:val="28"/>
          <w:szCs w:val="28"/>
          <w:lang w:val="uk-UA"/>
        </w:rPr>
        <w:t xml:space="preserve"> (</w:t>
      </w:r>
      <w:proofErr w:type="spellStart"/>
      <w:r w:rsidRPr="00E14B9F">
        <w:rPr>
          <w:sz w:val="28"/>
          <w:szCs w:val="28"/>
          <w:lang w:val="uk-UA"/>
        </w:rPr>
        <w:t>Structural</w:t>
      </w:r>
      <w:proofErr w:type="spellEnd"/>
      <w:r w:rsidRPr="00E14B9F">
        <w:rPr>
          <w:sz w:val="28"/>
          <w:szCs w:val="28"/>
          <w:lang w:val="uk-UA"/>
        </w:rPr>
        <w:t xml:space="preserve"> </w:t>
      </w:r>
      <w:proofErr w:type="spellStart"/>
      <w:r w:rsidRPr="00E14B9F">
        <w:rPr>
          <w:sz w:val="28"/>
          <w:szCs w:val="28"/>
          <w:lang w:val="uk-UA"/>
        </w:rPr>
        <w:t>Pattern</w:t>
      </w:r>
      <w:proofErr w:type="spellEnd"/>
      <w:r w:rsidRPr="00E14B9F">
        <w:rPr>
          <w:sz w:val="28"/>
          <w:szCs w:val="28"/>
          <w:lang w:val="uk-UA"/>
        </w:rPr>
        <w:t>)</w:t>
      </w:r>
    </w:p>
    <w:p w14:paraId="3C531390" w14:textId="77777777" w:rsidR="00E14B9F" w:rsidRPr="00E14B9F" w:rsidRDefault="00E14B9F">
      <w:pPr>
        <w:rPr>
          <w:sz w:val="28"/>
          <w:szCs w:val="28"/>
          <w:lang w:val="uk-UA"/>
        </w:rPr>
      </w:pPr>
    </w:p>
    <w:p w14:paraId="3733F1A3" w14:textId="77777777" w:rsidR="00E14B9F" w:rsidRPr="00CE3722" w:rsidRDefault="00E14B9F" w:rsidP="00E14B9F">
      <w:pPr>
        <w:rPr>
          <w:rFonts w:eastAsiaTheme="minorEastAsia"/>
          <w:sz w:val="28"/>
          <w:szCs w:val="28"/>
          <w:lang w:val="uk-UA" w:eastAsia="ja-JP"/>
        </w:rPr>
      </w:pPr>
      <w:r w:rsidRPr="00CE3722">
        <w:rPr>
          <w:rFonts w:eastAsiaTheme="minorEastAsia"/>
          <w:sz w:val="28"/>
          <w:szCs w:val="28"/>
          <w:lang w:val="uk-UA" w:eastAsia="ja-JP"/>
        </w:rPr>
        <w:t xml:space="preserve">Шаблон </w:t>
      </w:r>
      <w:r w:rsidRPr="00E14B9F">
        <w:rPr>
          <w:rFonts w:eastAsiaTheme="minorEastAsia"/>
          <w:sz w:val="28"/>
          <w:szCs w:val="28"/>
          <w:lang w:val="en-AU" w:eastAsia="ja-JP"/>
        </w:rPr>
        <w:t>Facade</w:t>
      </w:r>
      <w:r w:rsidRPr="00CE3722">
        <w:rPr>
          <w:rFonts w:eastAsiaTheme="minorEastAsia"/>
          <w:sz w:val="28"/>
          <w:szCs w:val="28"/>
          <w:lang w:val="uk-UA" w:eastAsia="ja-JP"/>
        </w:rPr>
        <w:t xml:space="preserve"> надає уніфікований інтерфейс до набору інтерфейсів у підсистемі. </w:t>
      </w:r>
      <w:r w:rsidRPr="00E14B9F">
        <w:rPr>
          <w:rFonts w:eastAsiaTheme="minorEastAsia"/>
          <w:sz w:val="28"/>
          <w:szCs w:val="28"/>
          <w:lang w:val="en-AU" w:eastAsia="ja-JP"/>
        </w:rPr>
        <w:t>Facade</w:t>
      </w:r>
      <w:r w:rsidRPr="00CE3722">
        <w:rPr>
          <w:rFonts w:eastAsiaTheme="minorEastAsia"/>
          <w:sz w:val="28"/>
          <w:szCs w:val="28"/>
          <w:lang w:val="uk-UA" w:eastAsia="ja-JP"/>
        </w:rPr>
        <w:t xml:space="preserve"> визначає </w:t>
      </w:r>
      <w:proofErr w:type="spellStart"/>
      <w:r w:rsidRPr="00CE3722">
        <w:rPr>
          <w:rFonts w:eastAsiaTheme="minorEastAsia"/>
          <w:sz w:val="28"/>
          <w:szCs w:val="28"/>
          <w:lang w:val="uk-UA" w:eastAsia="ja-JP"/>
        </w:rPr>
        <w:t>високорівневий</w:t>
      </w:r>
      <w:proofErr w:type="spellEnd"/>
      <w:r w:rsidRPr="00CE3722">
        <w:rPr>
          <w:rFonts w:eastAsiaTheme="minorEastAsia"/>
          <w:sz w:val="28"/>
          <w:szCs w:val="28"/>
          <w:lang w:val="uk-UA" w:eastAsia="ja-JP"/>
        </w:rPr>
        <w:t xml:space="preserve"> інтерфейс, який полегшує використання підсистеми.</w:t>
      </w:r>
    </w:p>
    <w:p w14:paraId="5EC9C644" w14:textId="77777777" w:rsidR="00E14B9F" w:rsidRPr="00CE3722" w:rsidRDefault="00E14B9F" w:rsidP="00E14B9F">
      <w:pPr>
        <w:rPr>
          <w:rFonts w:eastAsiaTheme="minorEastAsia"/>
          <w:sz w:val="28"/>
          <w:szCs w:val="28"/>
          <w:lang w:val="uk-UA" w:eastAsia="ja-JP"/>
        </w:rPr>
      </w:pPr>
    </w:p>
    <w:p w14:paraId="7DC8068D" w14:textId="1702B0AA" w:rsidR="00E14B9F" w:rsidRPr="00CE3722" w:rsidRDefault="00E14B9F" w:rsidP="00E14B9F">
      <w:pPr>
        <w:rPr>
          <w:rFonts w:eastAsiaTheme="minorEastAsia"/>
          <w:sz w:val="28"/>
          <w:szCs w:val="28"/>
          <w:lang w:val="uk-UA" w:eastAsia="ja-JP"/>
        </w:rPr>
      </w:pPr>
      <w:r w:rsidRPr="00CE3722">
        <w:rPr>
          <w:rFonts w:eastAsiaTheme="minorEastAsia"/>
          <w:sz w:val="28"/>
          <w:szCs w:val="28"/>
          <w:lang w:val="uk-UA" w:eastAsia="ja-JP"/>
        </w:rPr>
        <w:t>Основні складові частини:</w:t>
      </w:r>
    </w:p>
    <w:p w14:paraId="7DB045FB" w14:textId="037FAC80" w:rsidR="00E14B9F" w:rsidRPr="00CE3722" w:rsidRDefault="00E14B9F" w:rsidP="00E14B9F">
      <w:pPr>
        <w:rPr>
          <w:rFonts w:eastAsiaTheme="minorEastAsia"/>
          <w:sz w:val="28"/>
          <w:szCs w:val="28"/>
          <w:lang w:val="uk-UA" w:eastAsia="ja-JP"/>
        </w:rPr>
      </w:pPr>
      <w:r w:rsidRPr="00CE3722">
        <w:rPr>
          <w:rFonts w:eastAsiaTheme="minorEastAsia"/>
          <w:sz w:val="28"/>
          <w:szCs w:val="28"/>
          <w:lang w:val="uk-UA" w:eastAsia="ja-JP"/>
        </w:rPr>
        <w:t xml:space="preserve">- </w:t>
      </w:r>
      <w:r w:rsidRPr="00E14B9F">
        <w:rPr>
          <w:rFonts w:eastAsiaTheme="minorEastAsia"/>
          <w:sz w:val="28"/>
          <w:szCs w:val="28"/>
          <w:lang w:val="en-AU" w:eastAsia="ja-JP"/>
        </w:rPr>
        <w:t>Facade</w:t>
      </w:r>
      <w:r w:rsidRPr="00CE3722">
        <w:rPr>
          <w:rFonts w:eastAsiaTheme="minorEastAsia"/>
          <w:sz w:val="28"/>
          <w:szCs w:val="28"/>
          <w:lang w:val="uk-UA" w:eastAsia="ja-JP"/>
        </w:rPr>
        <w:t>: надає спрощений інтерфейс для клієнта.</w:t>
      </w:r>
    </w:p>
    <w:p w14:paraId="1FF245E1" w14:textId="091332B7" w:rsidR="00270594" w:rsidRDefault="00E14B9F" w:rsidP="00E14B9F">
      <w:pPr>
        <w:rPr>
          <w:rFonts w:eastAsiaTheme="minorEastAsia"/>
          <w:sz w:val="28"/>
          <w:szCs w:val="28"/>
          <w:lang w:val="uk-UA" w:eastAsia="ja-JP"/>
        </w:rPr>
      </w:pPr>
      <w:r w:rsidRPr="00CE3722">
        <w:rPr>
          <w:rFonts w:eastAsiaTheme="minorEastAsia"/>
          <w:sz w:val="28"/>
          <w:szCs w:val="28"/>
          <w:lang w:val="uk-UA" w:eastAsia="ja-JP"/>
        </w:rPr>
        <w:t xml:space="preserve">- </w:t>
      </w:r>
      <w:r w:rsidRPr="00E14B9F">
        <w:rPr>
          <w:rFonts w:eastAsiaTheme="minorEastAsia"/>
          <w:sz w:val="28"/>
          <w:szCs w:val="28"/>
          <w:lang w:val="en-AU" w:eastAsia="ja-JP"/>
        </w:rPr>
        <w:t>Subsystem</w:t>
      </w:r>
      <w:r w:rsidRPr="00CE3722">
        <w:rPr>
          <w:rFonts w:eastAsiaTheme="minorEastAsia"/>
          <w:sz w:val="28"/>
          <w:szCs w:val="28"/>
          <w:lang w:val="uk-UA" w:eastAsia="ja-JP"/>
        </w:rPr>
        <w:t xml:space="preserve"> </w:t>
      </w:r>
      <w:r w:rsidRPr="00E14B9F">
        <w:rPr>
          <w:rFonts w:eastAsiaTheme="minorEastAsia"/>
          <w:sz w:val="28"/>
          <w:szCs w:val="28"/>
          <w:lang w:val="en-AU" w:eastAsia="ja-JP"/>
        </w:rPr>
        <w:t>Classes</w:t>
      </w:r>
      <w:r w:rsidRPr="00CE3722">
        <w:rPr>
          <w:rFonts w:eastAsiaTheme="minorEastAsia"/>
          <w:sz w:val="28"/>
          <w:szCs w:val="28"/>
          <w:lang w:val="uk-UA" w:eastAsia="ja-JP"/>
        </w:rPr>
        <w:t xml:space="preserve">: реалізують функціональність підсистеми і не мають знання про </w:t>
      </w:r>
      <w:r w:rsidRPr="00E14B9F">
        <w:rPr>
          <w:rFonts w:eastAsiaTheme="minorEastAsia"/>
          <w:sz w:val="28"/>
          <w:szCs w:val="28"/>
          <w:lang w:val="en-AU" w:eastAsia="ja-JP"/>
        </w:rPr>
        <w:t>Facade</w:t>
      </w:r>
      <w:r w:rsidRPr="00CE3722">
        <w:rPr>
          <w:rFonts w:eastAsiaTheme="minorEastAsia"/>
          <w:sz w:val="28"/>
          <w:szCs w:val="28"/>
          <w:lang w:val="uk-UA" w:eastAsia="ja-JP"/>
        </w:rPr>
        <w:t>.</w:t>
      </w:r>
    </w:p>
    <w:p w14:paraId="567686A9" w14:textId="77777777" w:rsidR="00E14B9F" w:rsidRDefault="00E14B9F" w:rsidP="00E14B9F">
      <w:pPr>
        <w:rPr>
          <w:rFonts w:eastAsiaTheme="minorEastAsia"/>
          <w:sz w:val="28"/>
          <w:szCs w:val="28"/>
          <w:lang w:val="uk-UA" w:eastAsia="ja-JP"/>
        </w:rPr>
      </w:pPr>
    </w:p>
    <w:p w14:paraId="7FDEC721" w14:textId="0C107344" w:rsidR="00E14B9F" w:rsidRDefault="00D718E1" w:rsidP="00D718E1">
      <w:pPr>
        <w:ind w:firstLine="0"/>
        <w:jc w:val="center"/>
        <w:rPr>
          <w:rFonts w:eastAsiaTheme="minorEastAsia"/>
          <w:sz w:val="28"/>
          <w:szCs w:val="28"/>
          <w:lang w:val="uk-UA" w:eastAsia="ja-JP"/>
        </w:rPr>
      </w:pPr>
      <w:r>
        <w:rPr>
          <w:sz w:val="28"/>
          <w:szCs w:val="28"/>
          <w:lang w:val="en-AU"/>
        </w:rPr>
        <w:t>UML</w:t>
      </w:r>
      <w:r w:rsidRPr="00C03CD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діаграма статичної моделі</w:t>
      </w:r>
      <w:r w:rsidR="00E14B9F">
        <w:rPr>
          <w:rFonts w:eastAsiaTheme="minorEastAsia"/>
          <w:sz w:val="28"/>
          <w:szCs w:val="28"/>
          <w:lang w:val="uk-UA" w:eastAsia="ja-JP"/>
        </w:rPr>
        <w:t xml:space="preserve"> (Рис 3)</w:t>
      </w:r>
    </w:p>
    <w:p w14:paraId="1BC3E627" w14:textId="77777777" w:rsidR="00D718E1" w:rsidRPr="00E14B9F" w:rsidRDefault="00D718E1" w:rsidP="00D718E1">
      <w:pPr>
        <w:ind w:firstLine="0"/>
        <w:jc w:val="center"/>
        <w:rPr>
          <w:rFonts w:eastAsiaTheme="minorEastAsia"/>
          <w:sz w:val="28"/>
          <w:szCs w:val="28"/>
          <w:lang w:val="uk-UA" w:eastAsia="ja-JP"/>
        </w:rPr>
      </w:pPr>
    </w:p>
    <w:p w14:paraId="6C274A76" w14:textId="66C15559" w:rsidR="00270594" w:rsidRPr="00F96337" w:rsidRDefault="00D718E1" w:rsidP="00962375">
      <w:pPr>
        <w:ind w:firstLine="0"/>
        <w:jc w:val="center"/>
        <w:rPr>
          <w:sz w:val="28"/>
          <w:szCs w:val="28"/>
          <w:lang w:val="en-AU"/>
        </w:rPr>
      </w:pPr>
      <w:r w:rsidRPr="00D718E1">
        <w:rPr>
          <w:noProof/>
          <w:sz w:val="28"/>
          <w:szCs w:val="28"/>
          <w:lang w:val="en-AU"/>
        </w:rPr>
        <w:drawing>
          <wp:inline distT="0" distB="0" distL="0" distR="0" wp14:anchorId="21F41C6A" wp14:editId="50F9D144">
            <wp:extent cx="3826184" cy="3038475"/>
            <wp:effectExtent l="0" t="0" r="3175" b="0"/>
            <wp:docPr id="1814639302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39302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4604" cy="304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A21D" w14:textId="22580DB9" w:rsidR="001E79C6" w:rsidRDefault="0018239D" w:rsidP="00962375">
      <w:pPr>
        <w:ind w:firstLine="0"/>
        <w:jc w:val="center"/>
        <w:rPr>
          <w:sz w:val="28"/>
          <w:szCs w:val="28"/>
          <w:lang w:val="uk-UA"/>
        </w:rPr>
      </w:pPr>
      <w:r w:rsidRPr="00F96337">
        <w:rPr>
          <w:sz w:val="28"/>
          <w:szCs w:val="28"/>
          <w:lang w:val="uk-UA"/>
        </w:rPr>
        <w:t xml:space="preserve">Рисунок </w:t>
      </w:r>
      <w:r w:rsidR="00D718E1">
        <w:rPr>
          <w:sz w:val="28"/>
          <w:szCs w:val="28"/>
          <w:lang w:val="uk-UA"/>
        </w:rPr>
        <w:t>3</w:t>
      </w:r>
      <w:r w:rsidRPr="00F96337">
        <w:rPr>
          <w:sz w:val="28"/>
          <w:szCs w:val="28"/>
          <w:lang w:val="uk-UA"/>
        </w:rPr>
        <w:t xml:space="preserve"> – </w:t>
      </w:r>
      <w:r w:rsidR="00D718E1">
        <w:rPr>
          <w:sz w:val="28"/>
          <w:szCs w:val="28"/>
          <w:lang w:val="uk-UA"/>
        </w:rPr>
        <w:t>Створена діаграма</w:t>
      </w:r>
    </w:p>
    <w:p w14:paraId="7CBB7B4D" w14:textId="0E91298A" w:rsidR="00D718E1" w:rsidRDefault="00D718E1" w:rsidP="00D718E1">
      <w:pPr>
        <w:ind w:firstLine="0"/>
        <w:jc w:val="center"/>
        <w:rPr>
          <w:rFonts w:eastAsiaTheme="minorEastAsia"/>
          <w:sz w:val="28"/>
          <w:szCs w:val="28"/>
          <w:lang w:val="uk-UA" w:eastAsia="ja-JP"/>
        </w:rPr>
      </w:pPr>
      <w:r>
        <w:rPr>
          <w:sz w:val="28"/>
          <w:szCs w:val="28"/>
          <w:lang w:val="en-AU"/>
        </w:rPr>
        <w:lastRenderedPageBreak/>
        <w:t>UML</w:t>
      </w:r>
      <w:r w:rsidRPr="00C03CD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діаграма динамічної моделі</w:t>
      </w:r>
      <w:r>
        <w:rPr>
          <w:rFonts w:eastAsiaTheme="minorEastAsia"/>
          <w:sz w:val="28"/>
          <w:szCs w:val="28"/>
          <w:lang w:val="uk-UA" w:eastAsia="ja-JP"/>
        </w:rPr>
        <w:t xml:space="preserve"> (Рис </w:t>
      </w:r>
      <w:r w:rsidRPr="00D718E1">
        <w:rPr>
          <w:rFonts w:eastAsiaTheme="minorEastAsia"/>
          <w:sz w:val="28"/>
          <w:szCs w:val="28"/>
          <w:lang w:eastAsia="ja-JP"/>
        </w:rPr>
        <w:t>4</w:t>
      </w:r>
      <w:r>
        <w:rPr>
          <w:rFonts w:eastAsiaTheme="minorEastAsia"/>
          <w:sz w:val="28"/>
          <w:szCs w:val="28"/>
          <w:lang w:val="uk-UA" w:eastAsia="ja-JP"/>
        </w:rPr>
        <w:t>)</w:t>
      </w:r>
    </w:p>
    <w:p w14:paraId="0E876137" w14:textId="583840ED" w:rsidR="00D718E1" w:rsidRDefault="00D718E1" w:rsidP="00D718E1">
      <w:pPr>
        <w:rPr>
          <w:rFonts w:eastAsiaTheme="minorEastAsia"/>
          <w:sz w:val="28"/>
          <w:szCs w:val="28"/>
          <w:lang w:val="uk-UA" w:eastAsia="ja-JP"/>
        </w:rPr>
      </w:pPr>
    </w:p>
    <w:p w14:paraId="1C812500" w14:textId="77057177" w:rsidR="00D718E1" w:rsidRPr="00D718E1" w:rsidRDefault="00D718E1" w:rsidP="00D718E1">
      <w:pPr>
        <w:rPr>
          <w:rFonts w:eastAsiaTheme="minorEastAsia"/>
          <w:sz w:val="28"/>
          <w:szCs w:val="28"/>
          <w:lang w:val="uk-UA" w:eastAsia="ja-JP"/>
        </w:rPr>
      </w:pPr>
      <w:r w:rsidRPr="00D718E1">
        <w:rPr>
          <w:rFonts w:eastAsiaTheme="minorEastAsia"/>
          <w:noProof/>
          <w:sz w:val="28"/>
          <w:szCs w:val="28"/>
          <w:lang w:val="uk-UA" w:eastAsia="ja-JP"/>
        </w:rPr>
        <w:drawing>
          <wp:inline distT="0" distB="0" distL="0" distR="0" wp14:anchorId="26DEEC66" wp14:editId="7D5AB4F4">
            <wp:extent cx="5629275" cy="3307937"/>
            <wp:effectExtent l="0" t="0" r="0" b="6985"/>
            <wp:docPr id="1448217918" name="Рисунок 1" descr="Изображение выглядит как текс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17918" name="Рисунок 1" descr="Изображение выглядит как текст, снимок экрана,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3494" cy="331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4E65" w14:textId="4747593B" w:rsidR="00D718E1" w:rsidRDefault="00D718E1" w:rsidP="00D718E1">
      <w:pPr>
        <w:ind w:firstLine="0"/>
        <w:jc w:val="center"/>
        <w:rPr>
          <w:sz w:val="28"/>
          <w:szCs w:val="28"/>
          <w:lang w:val="uk-UA"/>
        </w:rPr>
      </w:pPr>
      <w:r w:rsidRPr="00F96337"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en-AU"/>
        </w:rPr>
        <w:t>4</w:t>
      </w:r>
      <w:r w:rsidRPr="00F9633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Створена діаграма</w:t>
      </w:r>
    </w:p>
    <w:p w14:paraId="5550DCD1" w14:textId="77777777" w:rsidR="00D718E1" w:rsidRDefault="00D718E1" w:rsidP="00D718E1">
      <w:pPr>
        <w:rPr>
          <w:rFonts w:eastAsiaTheme="minorEastAsia"/>
          <w:sz w:val="28"/>
          <w:szCs w:val="28"/>
          <w:lang w:val="en-AU" w:eastAsia="ja-JP"/>
        </w:rPr>
      </w:pPr>
    </w:p>
    <w:p w14:paraId="4FC1E8ED" w14:textId="15559024" w:rsidR="00D718E1" w:rsidRPr="00D718E1" w:rsidRDefault="00D718E1" w:rsidP="00D718E1">
      <w:pPr>
        <w:rPr>
          <w:rFonts w:eastAsiaTheme="minorEastAsia"/>
          <w:sz w:val="28"/>
          <w:szCs w:val="28"/>
          <w:lang w:val="en-AU" w:eastAsia="ja-JP"/>
        </w:rPr>
      </w:pPr>
      <w:r w:rsidRPr="00D718E1">
        <w:rPr>
          <w:rFonts w:eastAsiaTheme="minorEastAsia"/>
          <w:sz w:val="28"/>
          <w:szCs w:val="28"/>
          <w:lang w:val="en-AU" w:eastAsia="ja-JP"/>
        </w:rPr>
        <w:t>Visitor (</w:t>
      </w:r>
      <w:proofErr w:type="spellStart"/>
      <w:r w:rsidRPr="00D718E1">
        <w:rPr>
          <w:rFonts w:eastAsiaTheme="minorEastAsia"/>
          <w:sz w:val="28"/>
          <w:szCs w:val="28"/>
          <w:lang w:val="en-AU" w:eastAsia="ja-JP"/>
        </w:rPr>
        <w:t>Behavioral</w:t>
      </w:r>
      <w:proofErr w:type="spellEnd"/>
      <w:r w:rsidRPr="00D718E1">
        <w:rPr>
          <w:rFonts w:eastAsiaTheme="minorEastAsia"/>
          <w:sz w:val="28"/>
          <w:szCs w:val="28"/>
          <w:lang w:val="en-AU" w:eastAsia="ja-JP"/>
        </w:rPr>
        <w:t xml:space="preserve"> Pattern)</w:t>
      </w:r>
    </w:p>
    <w:p w14:paraId="6B20D83C" w14:textId="5D11B692" w:rsidR="001E79C6" w:rsidRDefault="001E79C6" w:rsidP="00962375">
      <w:pPr>
        <w:ind w:firstLine="0"/>
        <w:jc w:val="center"/>
        <w:rPr>
          <w:sz w:val="28"/>
          <w:szCs w:val="28"/>
          <w:lang w:val="uk-UA"/>
        </w:rPr>
      </w:pPr>
    </w:p>
    <w:p w14:paraId="576F9BE5" w14:textId="77777777" w:rsidR="00D718E1" w:rsidRPr="00CE3722" w:rsidRDefault="00D718E1" w:rsidP="00D718E1">
      <w:pPr>
        <w:rPr>
          <w:rFonts w:eastAsiaTheme="minorEastAsia"/>
          <w:sz w:val="28"/>
          <w:szCs w:val="28"/>
          <w:lang w:eastAsia="ja-JP"/>
        </w:rPr>
      </w:pPr>
      <w:r w:rsidRPr="00CE3722">
        <w:rPr>
          <w:rFonts w:eastAsiaTheme="minorEastAsia"/>
          <w:sz w:val="28"/>
          <w:szCs w:val="28"/>
          <w:lang w:val="uk-UA" w:eastAsia="ja-JP"/>
        </w:rPr>
        <w:t xml:space="preserve">Шаблон </w:t>
      </w:r>
      <w:r w:rsidRPr="00D718E1">
        <w:rPr>
          <w:rFonts w:eastAsiaTheme="minorEastAsia"/>
          <w:sz w:val="28"/>
          <w:szCs w:val="28"/>
          <w:lang w:val="en-AU" w:eastAsia="ja-JP"/>
        </w:rPr>
        <w:t>Visitor</w:t>
      </w:r>
      <w:r w:rsidRPr="00CE3722">
        <w:rPr>
          <w:rFonts w:eastAsiaTheme="minorEastAsia"/>
          <w:sz w:val="28"/>
          <w:szCs w:val="28"/>
          <w:lang w:val="uk-UA" w:eastAsia="ja-JP"/>
        </w:rPr>
        <w:t xml:space="preserve"> дозволяє додавати нові операції до об'єктів без зміни їх класів. </w:t>
      </w:r>
      <w:proofErr w:type="spellStart"/>
      <w:r w:rsidRPr="00CE3722">
        <w:rPr>
          <w:rFonts w:eastAsiaTheme="minorEastAsia"/>
          <w:sz w:val="28"/>
          <w:szCs w:val="28"/>
          <w:lang w:eastAsia="ja-JP"/>
        </w:rPr>
        <w:t>Він</w:t>
      </w:r>
      <w:proofErr w:type="spellEnd"/>
      <w:r w:rsidRPr="00CE3722">
        <w:rPr>
          <w:rFonts w:eastAsiaTheme="minorEastAsia"/>
          <w:sz w:val="28"/>
          <w:szCs w:val="28"/>
          <w:lang w:eastAsia="ja-JP"/>
        </w:rPr>
        <w:t xml:space="preserve"> </w:t>
      </w:r>
      <w:proofErr w:type="spellStart"/>
      <w:r w:rsidRPr="00CE3722">
        <w:rPr>
          <w:rFonts w:eastAsiaTheme="minorEastAsia"/>
          <w:sz w:val="28"/>
          <w:szCs w:val="28"/>
          <w:lang w:eastAsia="ja-JP"/>
        </w:rPr>
        <w:t>відокремлює</w:t>
      </w:r>
      <w:proofErr w:type="spellEnd"/>
      <w:r w:rsidRPr="00CE3722">
        <w:rPr>
          <w:rFonts w:eastAsiaTheme="minorEastAsia"/>
          <w:sz w:val="28"/>
          <w:szCs w:val="28"/>
          <w:lang w:eastAsia="ja-JP"/>
        </w:rPr>
        <w:t xml:space="preserve"> алгоритм </w:t>
      </w:r>
      <w:proofErr w:type="spellStart"/>
      <w:r w:rsidRPr="00CE3722">
        <w:rPr>
          <w:rFonts w:eastAsiaTheme="minorEastAsia"/>
          <w:sz w:val="28"/>
          <w:szCs w:val="28"/>
          <w:lang w:eastAsia="ja-JP"/>
        </w:rPr>
        <w:t>від</w:t>
      </w:r>
      <w:proofErr w:type="spellEnd"/>
      <w:r w:rsidRPr="00CE3722">
        <w:rPr>
          <w:rFonts w:eastAsiaTheme="minorEastAsia"/>
          <w:sz w:val="28"/>
          <w:szCs w:val="28"/>
          <w:lang w:eastAsia="ja-JP"/>
        </w:rPr>
        <w:t xml:space="preserve"> </w:t>
      </w:r>
      <w:proofErr w:type="spellStart"/>
      <w:r w:rsidRPr="00CE3722">
        <w:rPr>
          <w:rFonts w:eastAsiaTheme="minorEastAsia"/>
          <w:sz w:val="28"/>
          <w:szCs w:val="28"/>
          <w:lang w:eastAsia="ja-JP"/>
        </w:rPr>
        <w:t>структури</w:t>
      </w:r>
      <w:proofErr w:type="spellEnd"/>
      <w:r w:rsidRPr="00CE3722">
        <w:rPr>
          <w:rFonts w:eastAsiaTheme="minorEastAsia"/>
          <w:sz w:val="28"/>
          <w:szCs w:val="28"/>
          <w:lang w:eastAsia="ja-JP"/>
        </w:rPr>
        <w:t xml:space="preserve"> </w:t>
      </w:r>
      <w:proofErr w:type="spellStart"/>
      <w:r w:rsidRPr="00CE3722">
        <w:rPr>
          <w:rFonts w:eastAsiaTheme="minorEastAsia"/>
          <w:sz w:val="28"/>
          <w:szCs w:val="28"/>
          <w:lang w:eastAsia="ja-JP"/>
        </w:rPr>
        <w:t>даних</w:t>
      </w:r>
      <w:proofErr w:type="spellEnd"/>
      <w:r w:rsidRPr="00CE3722">
        <w:rPr>
          <w:rFonts w:eastAsiaTheme="minorEastAsia"/>
          <w:sz w:val="28"/>
          <w:szCs w:val="28"/>
          <w:lang w:eastAsia="ja-JP"/>
        </w:rPr>
        <w:t xml:space="preserve">, над </w:t>
      </w:r>
      <w:proofErr w:type="spellStart"/>
      <w:r w:rsidRPr="00CE3722">
        <w:rPr>
          <w:rFonts w:eastAsiaTheme="minorEastAsia"/>
          <w:sz w:val="28"/>
          <w:szCs w:val="28"/>
          <w:lang w:eastAsia="ja-JP"/>
        </w:rPr>
        <w:t>якими</w:t>
      </w:r>
      <w:proofErr w:type="spellEnd"/>
      <w:r w:rsidRPr="00CE3722">
        <w:rPr>
          <w:rFonts w:eastAsiaTheme="minorEastAsia"/>
          <w:sz w:val="28"/>
          <w:szCs w:val="28"/>
          <w:lang w:eastAsia="ja-JP"/>
        </w:rPr>
        <w:t xml:space="preserve"> </w:t>
      </w:r>
      <w:proofErr w:type="spellStart"/>
      <w:r w:rsidRPr="00CE3722">
        <w:rPr>
          <w:rFonts w:eastAsiaTheme="minorEastAsia"/>
          <w:sz w:val="28"/>
          <w:szCs w:val="28"/>
          <w:lang w:eastAsia="ja-JP"/>
        </w:rPr>
        <w:t>цей</w:t>
      </w:r>
      <w:proofErr w:type="spellEnd"/>
      <w:r w:rsidRPr="00CE3722">
        <w:rPr>
          <w:rFonts w:eastAsiaTheme="minorEastAsia"/>
          <w:sz w:val="28"/>
          <w:szCs w:val="28"/>
          <w:lang w:eastAsia="ja-JP"/>
        </w:rPr>
        <w:t xml:space="preserve"> алгоритм </w:t>
      </w:r>
      <w:proofErr w:type="spellStart"/>
      <w:r w:rsidRPr="00CE3722">
        <w:rPr>
          <w:rFonts w:eastAsiaTheme="minorEastAsia"/>
          <w:sz w:val="28"/>
          <w:szCs w:val="28"/>
          <w:lang w:eastAsia="ja-JP"/>
        </w:rPr>
        <w:t>працює</w:t>
      </w:r>
      <w:proofErr w:type="spellEnd"/>
      <w:r w:rsidRPr="00CE3722">
        <w:rPr>
          <w:rFonts w:eastAsiaTheme="minorEastAsia"/>
          <w:sz w:val="28"/>
          <w:szCs w:val="28"/>
          <w:lang w:eastAsia="ja-JP"/>
        </w:rPr>
        <w:t>.</w:t>
      </w:r>
    </w:p>
    <w:p w14:paraId="6FBC7B74" w14:textId="77777777" w:rsidR="00D718E1" w:rsidRPr="00CE3722" w:rsidRDefault="00D718E1" w:rsidP="00D718E1">
      <w:pPr>
        <w:rPr>
          <w:rFonts w:eastAsiaTheme="minorEastAsia"/>
          <w:sz w:val="28"/>
          <w:szCs w:val="28"/>
          <w:lang w:eastAsia="ja-JP"/>
        </w:rPr>
      </w:pPr>
    </w:p>
    <w:p w14:paraId="2CD8F41F" w14:textId="09C7F1BF" w:rsidR="00D718E1" w:rsidRPr="00CE3722" w:rsidRDefault="00D718E1" w:rsidP="00D718E1">
      <w:pPr>
        <w:rPr>
          <w:rFonts w:eastAsiaTheme="minorEastAsia"/>
          <w:sz w:val="28"/>
          <w:szCs w:val="28"/>
          <w:lang w:eastAsia="ja-JP"/>
        </w:rPr>
      </w:pPr>
      <w:proofErr w:type="spellStart"/>
      <w:r w:rsidRPr="00CE3722">
        <w:rPr>
          <w:rFonts w:eastAsiaTheme="minorEastAsia"/>
          <w:sz w:val="28"/>
          <w:szCs w:val="28"/>
          <w:lang w:eastAsia="ja-JP"/>
        </w:rPr>
        <w:t>Основні</w:t>
      </w:r>
      <w:proofErr w:type="spellEnd"/>
      <w:r w:rsidRPr="00CE3722">
        <w:rPr>
          <w:rFonts w:eastAsiaTheme="minorEastAsia"/>
          <w:sz w:val="28"/>
          <w:szCs w:val="28"/>
          <w:lang w:eastAsia="ja-JP"/>
        </w:rPr>
        <w:t xml:space="preserve"> </w:t>
      </w:r>
      <w:proofErr w:type="spellStart"/>
      <w:r w:rsidRPr="00CE3722">
        <w:rPr>
          <w:rFonts w:eastAsiaTheme="minorEastAsia"/>
          <w:sz w:val="28"/>
          <w:szCs w:val="28"/>
          <w:lang w:eastAsia="ja-JP"/>
        </w:rPr>
        <w:t>складові</w:t>
      </w:r>
      <w:proofErr w:type="spellEnd"/>
      <w:r w:rsidRPr="00CE3722">
        <w:rPr>
          <w:rFonts w:eastAsiaTheme="minorEastAsia"/>
          <w:sz w:val="28"/>
          <w:szCs w:val="28"/>
          <w:lang w:eastAsia="ja-JP"/>
        </w:rPr>
        <w:t xml:space="preserve"> </w:t>
      </w:r>
      <w:proofErr w:type="spellStart"/>
      <w:r w:rsidRPr="00CE3722">
        <w:rPr>
          <w:rFonts w:eastAsiaTheme="minorEastAsia"/>
          <w:sz w:val="28"/>
          <w:szCs w:val="28"/>
          <w:lang w:eastAsia="ja-JP"/>
        </w:rPr>
        <w:t>частини</w:t>
      </w:r>
      <w:proofErr w:type="spellEnd"/>
      <w:r w:rsidRPr="00CE3722">
        <w:rPr>
          <w:rFonts w:eastAsiaTheme="minorEastAsia"/>
          <w:sz w:val="28"/>
          <w:szCs w:val="28"/>
          <w:lang w:eastAsia="ja-JP"/>
        </w:rPr>
        <w:t>:</w:t>
      </w:r>
    </w:p>
    <w:p w14:paraId="1A1A2128" w14:textId="3409C12F" w:rsidR="00D718E1" w:rsidRPr="00CE3722" w:rsidRDefault="00D718E1" w:rsidP="00D718E1">
      <w:pPr>
        <w:rPr>
          <w:rFonts w:eastAsiaTheme="minorEastAsia"/>
          <w:sz w:val="28"/>
          <w:szCs w:val="28"/>
          <w:lang w:eastAsia="ja-JP"/>
        </w:rPr>
      </w:pPr>
      <w:r w:rsidRPr="00CE3722">
        <w:rPr>
          <w:rFonts w:eastAsiaTheme="minorEastAsia"/>
          <w:sz w:val="28"/>
          <w:szCs w:val="28"/>
          <w:lang w:eastAsia="ja-JP"/>
        </w:rPr>
        <w:t xml:space="preserve">- </w:t>
      </w:r>
      <w:r w:rsidRPr="00D718E1">
        <w:rPr>
          <w:rFonts w:eastAsiaTheme="minorEastAsia"/>
          <w:sz w:val="28"/>
          <w:szCs w:val="28"/>
          <w:lang w:val="en-AU" w:eastAsia="ja-JP"/>
        </w:rPr>
        <w:t>Visitor</w:t>
      </w:r>
      <w:r w:rsidRPr="00CE3722">
        <w:rPr>
          <w:rFonts w:eastAsiaTheme="minorEastAsia"/>
          <w:sz w:val="28"/>
          <w:szCs w:val="28"/>
          <w:lang w:eastAsia="ja-JP"/>
        </w:rPr>
        <w:t xml:space="preserve">: </w:t>
      </w:r>
      <w:proofErr w:type="spellStart"/>
      <w:r w:rsidRPr="00CE3722">
        <w:rPr>
          <w:rFonts w:eastAsiaTheme="minorEastAsia"/>
          <w:sz w:val="28"/>
          <w:szCs w:val="28"/>
          <w:lang w:eastAsia="ja-JP"/>
        </w:rPr>
        <w:t>оголошує</w:t>
      </w:r>
      <w:proofErr w:type="spellEnd"/>
      <w:r w:rsidRPr="00CE3722">
        <w:rPr>
          <w:rFonts w:eastAsiaTheme="minorEastAsia"/>
          <w:sz w:val="28"/>
          <w:szCs w:val="28"/>
          <w:lang w:eastAsia="ja-JP"/>
        </w:rPr>
        <w:t xml:space="preserve"> </w:t>
      </w:r>
      <w:proofErr w:type="spellStart"/>
      <w:r w:rsidRPr="00CE3722">
        <w:rPr>
          <w:rFonts w:eastAsiaTheme="minorEastAsia"/>
          <w:sz w:val="28"/>
          <w:szCs w:val="28"/>
          <w:lang w:eastAsia="ja-JP"/>
        </w:rPr>
        <w:t>інтерфейс</w:t>
      </w:r>
      <w:proofErr w:type="spellEnd"/>
      <w:r w:rsidRPr="00CE3722">
        <w:rPr>
          <w:rFonts w:eastAsiaTheme="minorEastAsia"/>
          <w:sz w:val="28"/>
          <w:szCs w:val="28"/>
          <w:lang w:eastAsia="ja-JP"/>
        </w:rPr>
        <w:t xml:space="preserve"> для </w:t>
      </w:r>
      <w:proofErr w:type="spellStart"/>
      <w:r w:rsidRPr="00CE3722">
        <w:rPr>
          <w:rFonts w:eastAsiaTheme="minorEastAsia"/>
          <w:sz w:val="28"/>
          <w:szCs w:val="28"/>
          <w:lang w:eastAsia="ja-JP"/>
        </w:rPr>
        <w:t>візитів</w:t>
      </w:r>
      <w:proofErr w:type="spellEnd"/>
      <w:r w:rsidRPr="00CE3722">
        <w:rPr>
          <w:rFonts w:eastAsiaTheme="minorEastAsia"/>
          <w:sz w:val="28"/>
          <w:szCs w:val="28"/>
          <w:lang w:eastAsia="ja-JP"/>
        </w:rPr>
        <w:t>.</w:t>
      </w:r>
    </w:p>
    <w:p w14:paraId="7776B17A" w14:textId="7247CC9C" w:rsidR="00D718E1" w:rsidRPr="00CE3722" w:rsidRDefault="00D718E1" w:rsidP="00D718E1">
      <w:pPr>
        <w:rPr>
          <w:rFonts w:eastAsiaTheme="minorEastAsia"/>
          <w:sz w:val="28"/>
          <w:szCs w:val="28"/>
          <w:lang w:eastAsia="ja-JP"/>
        </w:rPr>
      </w:pPr>
      <w:r w:rsidRPr="00CE3722">
        <w:rPr>
          <w:rFonts w:eastAsiaTheme="minorEastAsia"/>
          <w:sz w:val="28"/>
          <w:szCs w:val="28"/>
          <w:lang w:eastAsia="ja-JP"/>
        </w:rPr>
        <w:t xml:space="preserve">- </w:t>
      </w:r>
      <w:proofErr w:type="spellStart"/>
      <w:r w:rsidRPr="00D718E1">
        <w:rPr>
          <w:rFonts w:eastAsiaTheme="minorEastAsia"/>
          <w:sz w:val="28"/>
          <w:szCs w:val="28"/>
          <w:lang w:val="en-AU" w:eastAsia="ja-JP"/>
        </w:rPr>
        <w:t>ConcreteVisitor</w:t>
      </w:r>
      <w:proofErr w:type="spellEnd"/>
      <w:r w:rsidRPr="00CE3722">
        <w:rPr>
          <w:rFonts w:eastAsiaTheme="minorEastAsia"/>
          <w:sz w:val="28"/>
          <w:szCs w:val="28"/>
          <w:lang w:eastAsia="ja-JP"/>
        </w:rPr>
        <w:t xml:space="preserve">: </w:t>
      </w:r>
      <w:proofErr w:type="spellStart"/>
      <w:r w:rsidRPr="00CE3722">
        <w:rPr>
          <w:rFonts w:eastAsiaTheme="minorEastAsia"/>
          <w:sz w:val="28"/>
          <w:szCs w:val="28"/>
          <w:lang w:eastAsia="ja-JP"/>
        </w:rPr>
        <w:t>реалізує</w:t>
      </w:r>
      <w:proofErr w:type="spellEnd"/>
      <w:r w:rsidRPr="00CE3722">
        <w:rPr>
          <w:rFonts w:eastAsiaTheme="minorEastAsia"/>
          <w:sz w:val="28"/>
          <w:szCs w:val="28"/>
          <w:lang w:eastAsia="ja-JP"/>
        </w:rPr>
        <w:t xml:space="preserve"> </w:t>
      </w:r>
      <w:proofErr w:type="spellStart"/>
      <w:r w:rsidRPr="00CE3722">
        <w:rPr>
          <w:rFonts w:eastAsiaTheme="minorEastAsia"/>
          <w:sz w:val="28"/>
          <w:szCs w:val="28"/>
          <w:lang w:eastAsia="ja-JP"/>
        </w:rPr>
        <w:t>конкретні</w:t>
      </w:r>
      <w:proofErr w:type="spellEnd"/>
      <w:r w:rsidRPr="00CE3722">
        <w:rPr>
          <w:rFonts w:eastAsiaTheme="minorEastAsia"/>
          <w:sz w:val="28"/>
          <w:szCs w:val="28"/>
          <w:lang w:eastAsia="ja-JP"/>
        </w:rPr>
        <w:t xml:space="preserve"> </w:t>
      </w:r>
      <w:proofErr w:type="spellStart"/>
      <w:r w:rsidRPr="00CE3722">
        <w:rPr>
          <w:rFonts w:eastAsiaTheme="minorEastAsia"/>
          <w:sz w:val="28"/>
          <w:szCs w:val="28"/>
          <w:lang w:eastAsia="ja-JP"/>
        </w:rPr>
        <w:t>операції</w:t>
      </w:r>
      <w:proofErr w:type="spellEnd"/>
      <w:r w:rsidRPr="00CE3722">
        <w:rPr>
          <w:rFonts w:eastAsiaTheme="minorEastAsia"/>
          <w:sz w:val="28"/>
          <w:szCs w:val="28"/>
          <w:lang w:eastAsia="ja-JP"/>
        </w:rPr>
        <w:t>.</w:t>
      </w:r>
    </w:p>
    <w:p w14:paraId="1F838D22" w14:textId="4C1980B6" w:rsidR="00D718E1" w:rsidRPr="00CE3722" w:rsidRDefault="00D718E1" w:rsidP="00D718E1">
      <w:pPr>
        <w:rPr>
          <w:rFonts w:eastAsiaTheme="minorEastAsia"/>
          <w:sz w:val="28"/>
          <w:szCs w:val="28"/>
          <w:lang w:eastAsia="ja-JP"/>
        </w:rPr>
      </w:pPr>
      <w:r w:rsidRPr="00CE3722">
        <w:rPr>
          <w:rFonts w:eastAsiaTheme="minorEastAsia"/>
          <w:sz w:val="28"/>
          <w:szCs w:val="28"/>
          <w:lang w:eastAsia="ja-JP"/>
        </w:rPr>
        <w:t xml:space="preserve">- </w:t>
      </w:r>
      <w:r w:rsidRPr="00D718E1">
        <w:rPr>
          <w:rFonts w:eastAsiaTheme="minorEastAsia"/>
          <w:sz w:val="28"/>
          <w:szCs w:val="28"/>
          <w:lang w:val="en-AU" w:eastAsia="ja-JP"/>
        </w:rPr>
        <w:t>Element</w:t>
      </w:r>
      <w:r w:rsidRPr="00CE3722">
        <w:rPr>
          <w:rFonts w:eastAsiaTheme="minorEastAsia"/>
          <w:sz w:val="28"/>
          <w:szCs w:val="28"/>
          <w:lang w:eastAsia="ja-JP"/>
        </w:rPr>
        <w:t xml:space="preserve">: </w:t>
      </w:r>
      <w:proofErr w:type="spellStart"/>
      <w:r w:rsidRPr="00CE3722">
        <w:rPr>
          <w:rFonts w:eastAsiaTheme="minorEastAsia"/>
          <w:sz w:val="28"/>
          <w:szCs w:val="28"/>
          <w:lang w:eastAsia="ja-JP"/>
        </w:rPr>
        <w:t>приймає</w:t>
      </w:r>
      <w:proofErr w:type="spellEnd"/>
      <w:r w:rsidRPr="00CE3722">
        <w:rPr>
          <w:rFonts w:eastAsiaTheme="minorEastAsia"/>
          <w:sz w:val="28"/>
          <w:szCs w:val="28"/>
          <w:lang w:eastAsia="ja-JP"/>
        </w:rPr>
        <w:t xml:space="preserve"> </w:t>
      </w:r>
      <w:proofErr w:type="spellStart"/>
      <w:r w:rsidRPr="00CE3722">
        <w:rPr>
          <w:rFonts w:eastAsiaTheme="minorEastAsia"/>
          <w:sz w:val="28"/>
          <w:szCs w:val="28"/>
          <w:lang w:eastAsia="ja-JP"/>
        </w:rPr>
        <w:t>візитора</w:t>
      </w:r>
      <w:proofErr w:type="spellEnd"/>
      <w:r w:rsidRPr="00CE3722">
        <w:rPr>
          <w:rFonts w:eastAsiaTheme="minorEastAsia"/>
          <w:sz w:val="28"/>
          <w:szCs w:val="28"/>
          <w:lang w:eastAsia="ja-JP"/>
        </w:rPr>
        <w:t>.</w:t>
      </w:r>
    </w:p>
    <w:p w14:paraId="65C7CA55" w14:textId="7F9F7A49" w:rsidR="00D718E1" w:rsidRPr="00CE3722" w:rsidRDefault="00D718E1" w:rsidP="00D718E1">
      <w:pPr>
        <w:rPr>
          <w:rFonts w:eastAsiaTheme="minorEastAsia"/>
          <w:sz w:val="28"/>
          <w:szCs w:val="28"/>
          <w:lang w:eastAsia="ja-JP"/>
        </w:rPr>
      </w:pPr>
      <w:r w:rsidRPr="00CE3722">
        <w:rPr>
          <w:rFonts w:eastAsiaTheme="minorEastAsia"/>
          <w:sz w:val="28"/>
          <w:szCs w:val="28"/>
          <w:lang w:eastAsia="ja-JP"/>
        </w:rPr>
        <w:t xml:space="preserve">- </w:t>
      </w:r>
      <w:proofErr w:type="spellStart"/>
      <w:r w:rsidRPr="00D718E1">
        <w:rPr>
          <w:rFonts w:eastAsiaTheme="minorEastAsia"/>
          <w:sz w:val="28"/>
          <w:szCs w:val="28"/>
          <w:lang w:val="en-AU" w:eastAsia="ja-JP"/>
        </w:rPr>
        <w:t>ConcreteElement</w:t>
      </w:r>
      <w:proofErr w:type="spellEnd"/>
      <w:r w:rsidRPr="00CE3722">
        <w:rPr>
          <w:rFonts w:eastAsiaTheme="minorEastAsia"/>
          <w:sz w:val="28"/>
          <w:szCs w:val="28"/>
          <w:lang w:eastAsia="ja-JP"/>
        </w:rPr>
        <w:t xml:space="preserve">: </w:t>
      </w:r>
      <w:proofErr w:type="spellStart"/>
      <w:r w:rsidRPr="00CE3722">
        <w:rPr>
          <w:rFonts w:eastAsiaTheme="minorEastAsia"/>
          <w:sz w:val="28"/>
          <w:szCs w:val="28"/>
          <w:lang w:eastAsia="ja-JP"/>
        </w:rPr>
        <w:t>реалізує</w:t>
      </w:r>
      <w:proofErr w:type="spellEnd"/>
      <w:r w:rsidRPr="00CE3722">
        <w:rPr>
          <w:rFonts w:eastAsiaTheme="minorEastAsia"/>
          <w:sz w:val="28"/>
          <w:szCs w:val="28"/>
          <w:lang w:eastAsia="ja-JP"/>
        </w:rPr>
        <w:t xml:space="preserve"> </w:t>
      </w:r>
      <w:proofErr w:type="spellStart"/>
      <w:r w:rsidRPr="00CE3722">
        <w:rPr>
          <w:rFonts w:eastAsiaTheme="minorEastAsia"/>
          <w:sz w:val="28"/>
          <w:szCs w:val="28"/>
          <w:lang w:eastAsia="ja-JP"/>
        </w:rPr>
        <w:t>прийняття</w:t>
      </w:r>
      <w:proofErr w:type="spellEnd"/>
      <w:r w:rsidRPr="00CE3722">
        <w:rPr>
          <w:rFonts w:eastAsiaTheme="minorEastAsia"/>
          <w:sz w:val="28"/>
          <w:szCs w:val="28"/>
          <w:lang w:eastAsia="ja-JP"/>
        </w:rPr>
        <w:t xml:space="preserve"> </w:t>
      </w:r>
      <w:proofErr w:type="spellStart"/>
      <w:r w:rsidRPr="00CE3722">
        <w:rPr>
          <w:rFonts w:eastAsiaTheme="minorEastAsia"/>
          <w:sz w:val="28"/>
          <w:szCs w:val="28"/>
          <w:lang w:eastAsia="ja-JP"/>
        </w:rPr>
        <w:t>візитора</w:t>
      </w:r>
      <w:proofErr w:type="spellEnd"/>
      <w:r w:rsidRPr="00CE3722">
        <w:rPr>
          <w:rFonts w:eastAsiaTheme="minorEastAsia"/>
          <w:sz w:val="28"/>
          <w:szCs w:val="28"/>
          <w:lang w:eastAsia="ja-JP"/>
        </w:rPr>
        <w:t>.</w:t>
      </w:r>
    </w:p>
    <w:p w14:paraId="42E52A66" w14:textId="77777777" w:rsidR="00D718E1" w:rsidRDefault="00D718E1" w:rsidP="00D718E1">
      <w:pPr>
        <w:ind w:firstLine="0"/>
        <w:jc w:val="center"/>
        <w:rPr>
          <w:sz w:val="28"/>
          <w:szCs w:val="28"/>
          <w:lang w:val="uk-UA"/>
        </w:rPr>
      </w:pPr>
    </w:p>
    <w:p w14:paraId="2CF35BE9" w14:textId="6C85254C" w:rsidR="00D718E1" w:rsidRDefault="00D718E1" w:rsidP="00D718E1">
      <w:pPr>
        <w:ind w:firstLine="0"/>
        <w:jc w:val="center"/>
        <w:rPr>
          <w:rFonts w:eastAsiaTheme="minorEastAsia"/>
          <w:sz w:val="28"/>
          <w:szCs w:val="28"/>
          <w:lang w:val="uk-UA" w:eastAsia="ja-JP"/>
        </w:rPr>
      </w:pPr>
      <w:r>
        <w:rPr>
          <w:sz w:val="28"/>
          <w:szCs w:val="28"/>
          <w:lang w:val="en-AU"/>
        </w:rPr>
        <w:t>UML</w:t>
      </w:r>
      <w:r w:rsidRPr="00C03CD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діаграма статичної моделі</w:t>
      </w:r>
      <w:r>
        <w:rPr>
          <w:rFonts w:eastAsiaTheme="minorEastAsia"/>
          <w:sz w:val="28"/>
          <w:szCs w:val="28"/>
          <w:lang w:val="uk-UA" w:eastAsia="ja-JP"/>
        </w:rPr>
        <w:t xml:space="preserve"> (Рис 5)</w:t>
      </w:r>
    </w:p>
    <w:p w14:paraId="3AEBC213" w14:textId="77777777" w:rsidR="00D718E1" w:rsidRDefault="00D718E1" w:rsidP="00D718E1">
      <w:pPr>
        <w:ind w:firstLine="0"/>
        <w:jc w:val="center"/>
        <w:rPr>
          <w:rFonts w:eastAsiaTheme="minorEastAsia"/>
          <w:sz w:val="28"/>
          <w:szCs w:val="28"/>
          <w:lang w:val="uk-UA" w:eastAsia="ja-JP"/>
        </w:rPr>
      </w:pPr>
    </w:p>
    <w:p w14:paraId="50E0E640" w14:textId="4E1D0225" w:rsidR="00D718E1" w:rsidRPr="00D718E1" w:rsidRDefault="00D718E1" w:rsidP="00D718E1">
      <w:pPr>
        <w:ind w:firstLine="0"/>
        <w:jc w:val="center"/>
        <w:rPr>
          <w:sz w:val="28"/>
          <w:szCs w:val="28"/>
          <w:lang w:val="uk-UA"/>
        </w:rPr>
      </w:pPr>
      <w:r w:rsidRPr="00D718E1">
        <w:rPr>
          <w:noProof/>
          <w:sz w:val="28"/>
          <w:szCs w:val="28"/>
          <w:lang w:val="uk-UA"/>
        </w:rPr>
        <w:drawing>
          <wp:inline distT="0" distB="0" distL="0" distR="0" wp14:anchorId="49E81624" wp14:editId="4A73A7D1">
            <wp:extent cx="6119495" cy="1327785"/>
            <wp:effectExtent l="0" t="0" r="0" b="5715"/>
            <wp:docPr id="2090326874" name="Рисунок 1" descr="Изображение выглядит как снимок экрана, текст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26874" name="Рисунок 1" descr="Изображение выглядит как снимок экрана, текст, Шрифт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D5E5" w14:textId="2C8F6D01" w:rsidR="00010A95" w:rsidRPr="00CE3722" w:rsidRDefault="0018239D" w:rsidP="00962375">
      <w:pPr>
        <w:ind w:firstLine="0"/>
        <w:jc w:val="center"/>
        <w:rPr>
          <w:rFonts w:eastAsiaTheme="minorEastAsia"/>
          <w:sz w:val="28"/>
          <w:szCs w:val="28"/>
          <w:lang w:eastAsia="ja-JP"/>
        </w:rPr>
      </w:pPr>
      <w:r w:rsidRPr="00F96337">
        <w:rPr>
          <w:sz w:val="28"/>
          <w:szCs w:val="28"/>
          <w:lang w:val="uk-UA"/>
        </w:rPr>
        <w:t xml:space="preserve">Рисунок </w:t>
      </w:r>
      <w:r w:rsidR="00D718E1">
        <w:rPr>
          <w:sz w:val="28"/>
          <w:szCs w:val="28"/>
          <w:lang w:val="uk-UA"/>
        </w:rPr>
        <w:t>5</w:t>
      </w:r>
      <w:r w:rsidRPr="00F96337">
        <w:rPr>
          <w:sz w:val="28"/>
          <w:szCs w:val="28"/>
          <w:lang w:val="uk-UA"/>
        </w:rPr>
        <w:t xml:space="preserve"> – </w:t>
      </w:r>
      <w:r w:rsidR="00D718E1">
        <w:rPr>
          <w:sz w:val="28"/>
          <w:szCs w:val="28"/>
          <w:lang w:val="uk-UA"/>
        </w:rPr>
        <w:t>Створена діаграма</w:t>
      </w:r>
    </w:p>
    <w:p w14:paraId="110DE630" w14:textId="5D1C5656" w:rsidR="0018239D" w:rsidRDefault="0018239D">
      <w:pPr>
        <w:rPr>
          <w:sz w:val="28"/>
          <w:szCs w:val="28"/>
          <w:lang w:val="uk-UA"/>
        </w:rPr>
      </w:pPr>
      <w:r w:rsidRPr="00CE3722">
        <w:rPr>
          <w:sz w:val="28"/>
          <w:szCs w:val="28"/>
        </w:rPr>
        <w:br w:type="page"/>
      </w:r>
    </w:p>
    <w:p w14:paraId="20D26B34" w14:textId="4B32C3A7" w:rsidR="00F313E2" w:rsidRDefault="00F313E2" w:rsidP="00F313E2">
      <w:pPr>
        <w:ind w:firstLine="0"/>
        <w:jc w:val="center"/>
        <w:rPr>
          <w:rFonts w:eastAsiaTheme="minorEastAsia"/>
          <w:sz w:val="28"/>
          <w:szCs w:val="28"/>
          <w:lang w:val="uk-UA" w:eastAsia="ja-JP"/>
        </w:rPr>
      </w:pPr>
      <w:r>
        <w:rPr>
          <w:sz w:val="28"/>
          <w:szCs w:val="28"/>
          <w:lang w:val="en-AU"/>
        </w:rPr>
        <w:lastRenderedPageBreak/>
        <w:t>UML</w:t>
      </w:r>
      <w:r w:rsidRPr="00C03CD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діаграма динамічної моделі</w:t>
      </w:r>
      <w:r>
        <w:rPr>
          <w:rFonts w:eastAsiaTheme="minorEastAsia"/>
          <w:sz w:val="28"/>
          <w:szCs w:val="28"/>
          <w:lang w:val="uk-UA" w:eastAsia="ja-JP"/>
        </w:rPr>
        <w:t xml:space="preserve"> (Рис 6)</w:t>
      </w:r>
    </w:p>
    <w:p w14:paraId="78C7EDD6" w14:textId="77777777" w:rsidR="00D718E1" w:rsidRDefault="00D718E1">
      <w:pPr>
        <w:rPr>
          <w:sz w:val="28"/>
          <w:szCs w:val="28"/>
          <w:lang w:val="uk-UA"/>
        </w:rPr>
      </w:pPr>
    </w:p>
    <w:p w14:paraId="6E30E628" w14:textId="697A3126" w:rsidR="00F313E2" w:rsidRDefault="00F313E2">
      <w:pPr>
        <w:rPr>
          <w:sz w:val="28"/>
          <w:szCs w:val="28"/>
          <w:lang w:val="uk-UA"/>
        </w:rPr>
      </w:pPr>
      <w:r w:rsidRPr="00F313E2">
        <w:rPr>
          <w:noProof/>
          <w:sz w:val="28"/>
          <w:szCs w:val="28"/>
          <w:lang w:val="uk-UA"/>
        </w:rPr>
        <w:drawing>
          <wp:inline distT="0" distB="0" distL="0" distR="0" wp14:anchorId="0FBC77E4" wp14:editId="276F5242">
            <wp:extent cx="5419725" cy="2851303"/>
            <wp:effectExtent l="0" t="0" r="0" b="6350"/>
            <wp:docPr id="1766853845" name="Рисунок 1" descr="Изображение выглядит как снимок экрана, текс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53845" name="Рисунок 1" descr="Изображение выглядит как снимок экрана, текст,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345" cy="28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FAB6" w14:textId="2B8ACC21" w:rsidR="00F313E2" w:rsidRPr="00F96337" w:rsidRDefault="00F313E2" w:rsidP="00F313E2">
      <w:pPr>
        <w:ind w:firstLine="0"/>
        <w:jc w:val="center"/>
        <w:rPr>
          <w:rFonts w:eastAsiaTheme="minorEastAsia"/>
          <w:sz w:val="28"/>
          <w:szCs w:val="28"/>
          <w:lang w:val="en-AU" w:eastAsia="ja-JP"/>
        </w:rPr>
      </w:pPr>
      <w:r w:rsidRPr="00F96337"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uk-UA"/>
        </w:rPr>
        <w:t>6</w:t>
      </w:r>
      <w:r w:rsidRPr="00F9633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Створена діаграма</w:t>
      </w:r>
    </w:p>
    <w:p w14:paraId="6DC60F1F" w14:textId="77777777" w:rsidR="00D718E1" w:rsidRDefault="00D718E1">
      <w:pPr>
        <w:rPr>
          <w:sz w:val="28"/>
          <w:szCs w:val="28"/>
          <w:lang w:val="uk-UA"/>
        </w:rPr>
      </w:pPr>
    </w:p>
    <w:p w14:paraId="22F036D2" w14:textId="11A2DAF3" w:rsidR="00F313E2" w:rsidRDefault="00F313E2">
      <w:pPr>
        <w:rPr>
          <w:sz w:val="28"/>
          <w:szCs w:val="28"/>
          <w:lang w:val="uk-UA"/>
        </w:rPr>
      </w:pPr>
      <w:proofErr w:type="spellStart"/>
      <w:r w:rsidRPr="00F313E2">
        <w:rPr>
          <w:sz w:val="28"/>
          <w:szCs w:val="28"/>
          <w:lang w:val="uk-UA"/>
        </w:rPr>
        <w:t>Balking</w:t>
      </w:r>
      <w:proofErr w:type="spellEnd"/>
      <w:r w:rsidRPr="00F313E2">
        <w:rPr>
          <w:sz w:val="28"/>
          <w:szCs w:val="28"/>
          <w:lang w:val="uk-UA"/>
        </w:rPr>
        <w:t xml:space="preserve"> (</w:t>
      </w:r>
      <w:proofErr w:type="spellStart"/>
      <w:r w:rsidRPr="00F313E2">
        <w:rPr>
          <w:sz w:val="28"/>
          <w:szCs w:val="28"/>
          <w:lang w:val="uk-UA"/>
        </w:rPr>
        <w:t>Concurrency</w:t>
      </w:r>
      <w:proofErr w:type="spellEnd"/>
      <w:r w:rsidRPr="00F313E2">
        <w:rPr>
          <w:sz w:val="28"/>
          <w:szCs w:val="28"/>
          <w:lang w:val="uk-UA"/>
        </w:rPr>
        <w:t xml:space="preserve"> </w:t>
      </w:r>
      <w:proofErr w:type="spellStart"/>
      <w:r w:rsidRPr="00F313E2">
        <w:rPr>
          <w:sz w:val="28"/>
          <w:szCs w:val="28"/>
          <w:lang w:val="uk-UA"/>
        </w:rPr>
        <w:t>Pattern</w:t>
      </w:r>
      <w:proofErr w:type="spellEnd"/>
      <w:r w:rsidRPr="00F313E2">
        <w:rPr>
          <w:sz w:val="28"/>
          <w:szCs w:val="28"/>
          <w:lang w:val="uk-UA"/>
        </w:rPr>
        <w:t>)</w:t>
      </w:r>
    </w:p>
    <w:p w14:paraId="1B5A9B7F" w14:textId="77777777" w:rsidR="00F313E2" w:rsidRDefault="00F313E2">
      <w:pPr>
        <w:rPr>
          <w:sz w:val="28"/>
          <w:szCs w:val="28"/>
          <w:lang w:val="uk-UA"/>
        </w:rPr>
      </w:pPr>
    </w:p>
    <w:p w14:paraId="092B03C9" w14:textId="77777777" w:rsidR="00F313E2" w:rsidRPr="00F313E2" w:rsidRDefault="00F313E2" w:rsidP="00F313E2">
      <w:pPr>
        <w:rPr>
          <w:sz w:val="28"/>
          <w:szCs w:val="28"/>
          <w:lang w:val="uk-UA"/>
        </w:rPr>
      </w:pPr>
      <w:r w:rsidRPr="00F313E2">
        <w:rPr>
          <w:sz w:val="28"/>
          <w:szCs w:val="28"/>
          <w:lang w:val="uk-UA"/>
        </w:rPr>
        <w:t xml:space="preserve">Шаблон </w:t>
      </w:r>
      <w:proofErr w:type="spellStart"/>
      <w:r w:rsidRPr="00F313E2">
        <w:rPr>
          <w:sz w:val="28"/>
          <w:szCs w:val="28"/>
          <w:lang w:val="uk-UA"/>
        </w:rPr>
        <w:t>Balking</w:t>
      </w:r>
      <w:proofErr w:type="spellEnd"/>
      <w:r w:rsidRPr="00F313E2">
        <w:rPr>
          <w:sz w:val="28"/>
          <w:szCs w:val="28"/>
          <w:lang w:val="uk-UA"/>
        </w:rPr>
        <w:t xml:space="preserve"> використовується для запобігання виконанню певної дії, якщо об'єкт знаходиться у невідповідному стані.</w:t>
      </w:r>
    </w:p>
    <w:p w14:paraId="523CE898" w14:textId="77777777" w:rsidR="00F313E2" w:rsidRPr="00F313E2" w:rsidRDefault="00F313E2" w:rsidP="00F313E2">
      <w:pPr>
        <w:rPr>
          <w:sz w:val="28"/>
          <w:szCs w:val="28"/>
          <w:lang w:val="uk-UA"/>
        </w:rPr>
      </w:pPr>
    </w:p>
    <w:p w14:paraId="05B4005D" w14:textId="787E5C78" w:rsidR="00F313E2" w:rsidRPr="00F313E2" w:rsidRDefault="00F313E2" w:rsidP="00F313E2">
      <w:pPr>
        <w:rPr>
          <w:sz w:val="28"/>
          <w:szCs w:val="28"/>
          <w:lang w:val="uk-UA"/>
        </w:rPr>
      </w:pPr>
      <w:r w:rsidRPr="00F313E2">
        <w:rPr>
          <w:sz w:val="28"/>
          <w:szCs w:val="28"/>
          <w:lang w:val="uk-UA"/>
        </w:rPr>
        <w:t>Основні складові частини:</w:t>
      </w:r>
    </w:p>
    <w:p w14:paraId="657EADE6" w14:textId="17D96E8C" w:rsidR="00F313E2" w:rsidRPr="00F313E2" w:rsidRDefault="00F313E2" w:rsidP="00F313E2">
      <w:pPr>
        <w:rPr>
          <w:sz w:val="28"/>
          <w:szCs w:val="28"/>
          <w:lang w:val="uk-UA"/>
        </w:rPr>
      </w:pPr>
      <w:r w:rsidRPr="00F313E2">
        <w:rPr>
          <w:sz w:val="28"/>
          <w:szCs w:val="28"/>
          <w:lang w:val="uk-UA"/>
        </w:rPr>
        <w:t xml:space="preserve">- </w:t>
      </w:r>
      <w:proofErr w:type="spellStart"/>
      <w:r w:rsidRPr="00F313E2">
        <w:rPr>
          <w:sz w:val="28"/>
          <w:szCs w:val="28"/>
          <w:lang w:val="uk-UA"/>
        </w:rPr>
        <w:t>Client</w:t>
      </w:r>
      <w:proofErr w:type="spellEnd"/>
      <w:r w:rsidRPr="00F313E2">
        <w:rPr>
          <w:sz w:val="28"/>
          <w:szCs w:val="28"/>
          <w:lang w:val="uk-UA"/>
        </w:rPr>
        <w:t>: ініціює запит.</w:t>
      </w:r>
    </w:p>
    <w:p w14:paraId="47E240A6" w14:textId="484266F9" w:rsidR="00F313E2" w:rsidRPr="00F313E2" w:rsidRDefault="00F313E2" w:rsidP="00F313E2">
      <w:pPr>
        <w:rPr>
          <w:sz w:val="28"/>
          <w:szCs w:val="28"/>
          <w:lang w:val="uk-UA"/>
        </w:rPr>
      </w:pPr>
      <w:r w:rsidRPr="00F313E2">
        <w:rPr>
          <w:sz w:val="28"/>
          <w:szCs w:val="28"/>
          <w:lang w:val="uk-UA"/>
        </w:rPr>
        <w:t xml:space="preserve">- </w:t>
      </w:r>
      <w:proofErr w:type="spellStart"/>
      <w:r w:rsidRPr="00F313E2">
        <w:rPr>
          <w:sz w:val="28"/>
          <w:szCs w:val="28"/>
          <w:lang w:val="uk-UA"/>
        </w:rPr>
        <w:t>BalkingObject</w:t>
      </w:r>
      <w:proofErr w:type="spellEnd"/>
      <w:r w:rsidRPr="00F313E2">
        <w:rPr>
          <w:sz w:val="28"/>
          <w:szCs w:val="28"/>
          <w:lang w:val="uk-UA"/>
        </w:rPr>
        <w:t>: об'єкт, який відмовляється від дії, якщо він знаходиться у невідповідному стані.</w:t>
      </w:r>
    </w:p>
    <w:p w14:paraId="0112C5CC" w14:textId="4C285452" w:rsidR="00F313E2" w:rsidRDefault="00F313E2" w:rsidP="00F313E2">
      <w:pPr>
        <w:rPr>
          <w:sz w:val="28"/>
          <w:szCs w:val="28"/>
          <w:lang w:val="uk-UA"/>
        </w:rPr>
      </w:pPr>
      <w:r w:rsidRPr="00F313E2">
        <w:rPr>
          <w:sz w:val="28"/>
          <w:szCs w:val="28"/>
          <w:lang w:val="uk-UA"/>
        </w:rPr>
        <w:t xml:space="preserve">- </w:t>
      </w:r>
      <w:proofErr w:type="spellStart"/>
      <w:r w:rsidRPr="00F313E2">
        <w:rPr>
          <w:sz w:val="28"/>
          <w:szCs w:val="28"/>
          <w:lang w:val="uk-UA"/>
        </w:rPr>
        <w:t>State</w:t>
      </w:r>
      <w:proofErr w:type="spellEnd"/>
      <w:r w:rsidRPr="00F313E2">
        <w:rPr>
          <w:sz w:val="28"/>
          <w:szCs w:val="28"/>
          <w:lang w:val="uk-UA"/>
        </w:rPr>
        <w:t>: визначає стани об'єкта.</w:t>
      </w:r>
    </w:p>
    <w:p w14:paraId="1375339C" w14:textId="77777777" w:rsidR="00F313E2" w:rsidRDefault="00F313E2">
      <w:pPr>
        <w:rPr>
          <w:sz w:val="28"/>
          <w:szCs w:val="28"/>
          <w:lang w:val="uk-UA"/>
        </w:rPr>
      </w:pPr>
    </w:p>
    <w:p w14:paraId="3446789B" w14:textId="70BAD85A" w:rsidR="00F313E2" w:rsidRDefault="00F313E2" w:rsidP="00F313E2">
      <w:pPr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en-AU"/>
        </w:rPr>
        <w:t>UML</w:t>
      </w:r>
      <w:r w:rsidRPr="00C03CD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діаграма статичної моделі</w:t>
      </w:r>
      <w:r>
        <w:rPr>
          <w:rFonts w:eastAsiaTheme="minorEastAsia"/>
          <w:sz w:val="28"/>
          <w:szCs w:val="28"/>
          <w:lang w:val="uk-UA" w:eastAsia="ja-JP"/>
        </w:rPr>
        <w:t xml:space="preserve"> (Рис 7)</w:t>
      </w:r>
    </w:p>
    <w:p w14:paraId="683DCB93" w14:textId="77777777" w:rsidR="00F313E2" w:rsidRDefault="00F313E2">
      <w:pPr>
        <w:rPr>
          <w:sz w:val="28"/>
          <w:szCs w:val="28"/>
          <w:lang w:val="uk-UA"/>
        </w:rPr>
      </w:pPr>
    </w:p>
    <w:p w14:paraId="6F7F03CB" w14:textId="171FAB97" w:rsidR="00F313E2" w:rsidRDefault="00F313E2">
      <w:pPr>
        <w:rPr>
          <w:sz w:val="28"/>
          <w:szCs w:val="28"/>
          <w:lang w:val="uk-UA"/>
        </w:rPr>
      </w:pPr>
      <w:r w:rsidRPr="00F313E2">
        <w:rPr>
          <w:noProof/>
          <w:sz w:val="28"/>
          <w:szCs w:val="28"/>
          <w:lang w:val="uk-UA"/>
        </w:rPr>
        <w:drawing>
          <wp:inline distT="0" distB="0" distL="0" distR="0" wp14:anchorId="3506750E" wp14:editId="75E757E2">
            <wp:extent cx="5581650" cy="1689496"/>
            <wp:effectExtent l="0" t="0" r="0" b="6350"/>
            <wp:docPr id="79397678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7678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5849" cy="169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E36B" w14:textId="6E0C79E3" w:rsidR="00D72CAC" w:rsidRPr="00CE3722" w:rsidRDefault="00D72CAC" w:rsidP="00D72CAC">
      <w:pPr>
        <w:ind w:firstLine="0"/>
        <w:jc w:val="center"/>
        <w:rPr>
          <w:rFonts w:eastAsiaTheme="minorEastAsia"/>
          <w:sz w:val="28"/>
          <w:szCs w:val="28"/>
          <w:lang w:eastAsia="ja-JP"/>
        </w:rPr>
      </w:pPr>
      <w:r w:rsidRPr="00F96337"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uk-UA"/>
        </w:rPr>
        <w:t>7</w:t>
      </w:r>
      <w:r w:rsidRPr="00F9633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Створена діаграма</w:t>
      </w:r>
    </w:p>
    <w:p w14:paraId="7528FFB8" w14:textId="6FACEDE7" w:rsidR="00D72CAC" w:rsidRDefault="00D72CA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4A4F37C2" w14:textId="666D4DE6" w:rsidR="00D72CAC" w:rsidRDefault="00D72CAC" w:rsidP="00D72CAC">
      <w:pPr>
        <w:ind w:firstLine="0"/>
        <w:jc w:val="center"/>
        <w:rPr>
          <w:rFonts w:eastAsiaTheme="minorEastAsia"/>
          <w:sz w:val="28"/>
          <w:szCs w:val="28"/>
          <w:lang w:val="uk-UA" w:eastAsia="ja-JP"/>
        </w:rPr>
      </w:pPr>
      <w:r>
        <w:rPr>
          <w:sz w:val="28"/>
          <w:szCs w:val="28"/>
          <w:lang w:val="en-AU"/>
        </w:rPr>
        <w:lastRenderedPageBreak/>
        <w:t>UML</w:t>
      </w:r>
      <w:r w:rsidRPr="00C03CD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діаграма динамічної моделі</w:t>
      </w:r>
      <w:r>
        <w:rPr>
          <w:rFonts w:eastAsiaTheme="minorEastAsia"/>
          <w:sz w:val="28"/>
          <w:szCs w:val="28"/>
          <w:lang w:val="uk-UA" w:eastAsia="ja-JP"/>
        </w:rPr>
        <w:t xml:space="preserve"> (Рис 8)</w:t>
      </w:r>
    </w:p>
    <w:p w14:paraId="582F9B3F" w14:textId="77777777" w:rsidR="00F313E2" w:rsidRDefault="00F313E2">
      <w:pPr>
        <w:rPr>
          <w:sz w:val="28"/>
          <w:szCs w:val="28"/>
          <w:lang w:val="uk-UA"/>
        </w:rPr>
      </w:pPr>
    </w:p>
    <w:p w14:paraId="24FF93C4" w14:textId="1045885F" w:rsidR="00D72CAC" w:rsidRDefault="00D72CAC" w:rsidP="00D72CAC">
      <w:pPr>
        <w:ind w:firstLine="0"/>
        <w:jc w:val="center"/>
        <w:rPr>
          <w:sz w:val="28"/>
          <w:szCs w:val="28"/>
          <w:lang w:val="uk-UA"/>
        </w:rPr>
      </w:pPr>
      <w:r w:rsidRPr="00D72CAC">
        <w:rPr>
          <w:noProof/>
          <w:sz w:val="28"/>
          <w:szCs w:val="28"/>
          <w:lang w:val="uk-UA"/>
        </w:rPr>
        <w:drawing>
          <wp:inline distT="0" distB="0" distL="0" distR="0" wp14:anchorId="568D5B22" wp14:editId="5C9D14D4">
            <wp:extent cx="2695965" cy="4391972"/>
            <wp:effectExtent l="0" t="0" r="9525" b="8890"/>
            <wp:docPr id="1727931234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931234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8037" cy="439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E970" w14:textId="1AF336AA" w:rsidR="00D72CAC" w:rsidRPr="00CE3722" w:rsidRDefault="00D72CAC" w:rsidP="00D72CAC">
      <w:pPr>
        <w:ind w:firstLine="0"/>
        <w:jc w:val="center"/>
        <w:rPr>
          <w:rFonts w:eastAsiaTheme="minorEastAsia"/>
          <w:sz w:val="28"/>
          <w:szCs w:val="28"/>
          <w:lang w:eastAsia="ja-JP"/>
        </w:rPr>
      </w:pPr>
      <w:r w:rsidRPr="00F96337"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uk-UA"/>
        </w:rPr>
        <w:t>8</w:t>
      </w:r>
      <w:r w:rsidRPr="00F9633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Створена діаграма</w:t>
      </w:r>
    </w:p>
    <w:p w14:paraId="13DCE0C5" w14:textId="77777777" w:rsidR="00D72CAC" w:rsidRDefault="00D72CAC">
      <w:pPr>
        <w:rPr>
          <w:sz w:val="28"/>
          <w:szCs w:val="28"/>
          <w:lang w:val="uk-UA"/>
        </w:rPr>
      </w:pPr>
    </w:p>
    <w:p w14:paraId="4957F991" w14:textId="1F2AB098" w:rsidR="00EC07D5" w:rsidRDefault="00EC07D5" w:rsidP="00EC07D5">
      <w:pPr>
        <w:ind w:firstLine="0"/>
        <w:jc w:val="center"/>
        <w:rPr>
          <w:sz w:val="28"/>
          <w:szCs w:val="28"/>
          <w:lang w:val="uk-UA"/>
        </w:rPr>
      </w:pPr>
      <w:r w:rsidRPr="00EC07D5">
        <w:rPr>
          <w:sz w:val="28"/>
          <w:szCs w:val="28"/>
          <w:lang w:val="uk-UA"/>
        </w:rPr>
        <w:t xml:space="preserve">Шаблони </w:t>
      </w:r>
      <w:r w:rsidR="005F0056">
        <w:rPr>
          <w:sz w:val="28"/>
          <w:szCs w:val="28"/>
          <w:lang w:val="uk-UA"/>
        </w:rPr>
        <w:t>проектування</w:t>
      </w:r>
    </w:p>
    <w:p w14:paraId="7C44908E" w14:textId="77777777" w:rsidR="00EC07D5" w:rsidRDefault="00EC07D5" w:rsidP="00EC07D5">
      <w:pPr>
        <w:ind w:firstLine="0"/>
        <w:jc w:val="center"/>
        <w:rPr>
          <w:sz w:val="28"/>
          <w:szCs w:val="28"/>
          <w:lang w:val="uk-UA"/>
        </w:rPr>
      </w:pPr>
    </w:p>
    <w:p w14:paraId="2AB5EFEE" w14:textId="1634E361" w:rsidR="00EC07D5" w:rsidRDefault="005F0056" w:rsidP="00EC07D5">
      <w:pPr>
        <w:ind w:firstLine="0"/>
        <w:jc w:val="center"/>
        <w:rPr>
          <w:sz w:val="28"/>
          <w:szCs w:val="28"/>
          <w:lang w:val="uk-UA"/>
        </w:rPr>
      </w:pPr>
      <w:proofErr w:type="spellStart"/>
      <w:r w:rsidRPr="005F0056">
        <w:rPr>
          <w:sz w:val="28"/>
          <w:szCs w:val="28"/>
          <w:lang w:val="uk-UA"/>
        </w:rPr>
        <w:t>Abstract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Factory</w:t>
      </w:r>
      <w:proofErr w:type="spellEnd"/>
    </w:p>
    <w:p w14:paraId="56D02820" w14:textId="77777777" w:rsidR="005F0056" w:rsidRDefault="005F0056" w:rsidP="00EC07D5">
      <w:pPr>
        <w:ind w:firstLine="0"/>
        <w:jc w:val="center"/>
        <w:rPr>
          <w:sz w:val="28"/>
          <w:szCs w:val="28"/>
          <w:lang w:val="uk-UA"/>
        </w:rPr>
      </w:pPr>
    </w:p>
    <w:p w14:paraId="05F698A5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proofErr w:type="spellStart"/>
      <w:r w:rsidRPr="005F0056">
        <w:rPr>
          <w:sz w:val="28"/>
          <w:szCs w:val="28"/>
          <w:lang w:val="uk-UA"/>
        </w:rPr>
        <w:t>using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System</w:t>
      </w:r>
      <w:proofErr w:type="spellEnd"/>
      <w:r w:rsidRPr="005F0056">
        <w:rPr>
          <w:sz w:val="28"/>
          <w:szCs w:val="28"/>
          <w:lang w:val="uk-UA"/>
        </w:rPr>
        <w:t>;</w:t>
      </w:r>
    </w:p>
    <w:p w14:paraId="604A9C6D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</w:p>
    <w:p w14:paraId="295FDB10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// </w:t>
      </w:r>
      <w:proofErr w:type="spellStart"/>
      <w:r w:rsidRPr="005F0056">
        <w:rPr>
          <w:sz w:val="28"/>
          <w:szCs w:val="28"/>
          <w:lang w:val="uk-UA"/>
        </w:rPr>
        <w:t>Abstract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Product</w:t>
      </w:r>
      <w:proofErr w:type="spellEnd"/>
      <w:r w:rsidRPr="005F0056">
        <w:rPr>
          <w:sz w:val="28"/>
          <w:szCs w:val="28"/>
          <w:lang w:val="uk-UA"/>
        </w:rPr>
        <w:t xml:space="preserve"> A</w:t>
      </w:r>
    </w:p>
    <w:p w14:paraId="5D63CA01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proofErr w:type="spellStart"/>
      <w:r w:rsidRPr="005F0056">
        <w:rPr>
          <w:sz w:val="28"/>
          <w:szCs w:val="28"/>
          <w:lang w:val="uk-UA"/>
        </w:rPr>
        <w:t>interface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IAbstractProductA</w:t>
      </w:r>
      <w:proofErr w:type="spellEnd"/>
      <w:r w:rsidRPr="005F0056">
        <w:rPr>
          <w:sz w:val="28"/>
          <w:szCs w:val="28"/>
          <w:lang w:val="uk-UA"/>
        </w:rPr>
        <w:t xml:space="preserve"> {</w:t>
      </w:r>
    </w:p>
    <w:p w14:paraId="5849765B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</w:t>
      </w:r>
      <w:proofErr w:type="spellStart"/>
      <w:r w:rsidRPr="005F0056">
        <w:rPr>
          <w:sz w:val="28"/>
          <w:szCs w:val="28"/>
          <w:lang w:val="uk-UA"/>
        </w:rPr>
        <w:t>string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UsefulFunctionA</w:t>
      </w:r>
      <w:proofErr w:type="spellEnd"/>
      <w:r w:rsidRPr="005F0056">
        <w:rPr>
          <w:sz w:val="28"/>
          <w:szCs w:val="28"/>
          <w:lang w:val="uk-UA"/>
        </w:rPr>
        <w:t>();</w:t>
      </w:r>
    </w:p>
    <w:p w14:paraId="154E73C7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>}</w:t>
      </w:r>
    </w:p>
    <w:p w14:paraId="7DBC5049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</w:p>
    <w:p w14:paraId="3C610D29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// </w:t>
      </w:r>
      <w:proofErr w:type="spellStart"/>
      <w:r w:rsidRPr="005F0056">
        <w:rPr>
          <w:sz w:val="28"/>
          <w:szCs w:val="28"/>
          <w:lang w:val="uk-UA"/>
        </w:rPr>
        <w:t>Concrete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Product</w:t>
      </w:r>
      <w:proofErr w:type="spellEnd"/>
      <w:r w:rsidRPr="005F0056">
        <w:rPr>
          <w:sz w:val="28"/>
          <w:szCs w:val="28"/>
          <w:lang w:val="uk-UA"/>
        </w:rPr>
        <w:t xml:space="preserve"> A1</w:t>
      </w:r>
    </w:p>
    <w:p w14:paraId="7242B57C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proofErr w:type="spellStart"/>
      <w:r w:rsidRPr="005F0056">
        <w:rPr>
          <w:sz w:val="28"/>
          <w:szCs w:val="28"/>
          <w:lang w:val="uk-UA"/>
        </w:rPr>
        <w:t>class</w:t>
      </w:r>
      <w:proofErr w:type="spellEnd"/>
      <w:r w:rsidRPr="005F0056">
        <w:rPr>
          <w:sz w:val="28"/>
          <w:szCs w:val="28"/>
          <w:lang w:val="uk-UA"/>
        </w:rPr>
        <w:t xml:space="preserve"> ConcreteProductA1 : </w:t>
      </w:r>
      <w:proofErr w:type="spellStart"/>
      <w:r w:rsidRPr="005F0056">
        <w:rPr>
          <w:sz w:val="28"/>
          <w:szCs w:val="28"/>
          <w:lang w:val="uk-UA"/>
        </w:rPr>
        <w:t>IAbstractProductA</w:t>
      </w:r>
      <w:proofErr w:type="spellEnd"/>
      <w:r w:rsidRPr="005F0056">
        <w:rPr>
          <w:sz w:val="28"/>
          <w:szCs w:val="28"/>
          <w:lang w:val="uk-UA"/>
        </w:rPr>
        <w:t xml:space="preserve"> {</w:t>
      </w:r>
    </w:p>
    <w:p w14:paraId="04393CDA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</w:t>
      </w:r>
      <w:proofErr w:type="spellStart"/>
      <w:r w:rsidRPr="005F0056">
        <w:rPr>
          <w:sz w:val="28"/>
          <w:szCs w:val="28"/>
          <w:lang w:val="uk-UA"/>
        </w:rPr>
        <w:t>public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string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UsefulFunctionA</w:t>
      </w:r>
      <w:proofErr w:type="spellEnd"/>
      <w:r w:rsidRPr="005F0056">
        <w:rPr>
          <w:sz w:val="28"/>
          <w:szCs w:val="28"/>
          <w:lang w:val="uk-UA"/>
        </w:rPr>
        <w:t>() {</w:t>
      </w:r>
    </w:p>
    <w:p w14:paraId="22E032C4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    </w:t>
      </w:r>
      <w:proofErr w:type="spellStart"/>
      <w:r w:rsidRPr="005F0056">
        <w:rPr>
          <w:sz w:val="28"/>
          <w:szCs w:val="28"/>
          <w:lang w:val="uk-UA"/>
        </w:rPr>
        <w:t>return</w:t>
      </w:r>
      <w:proofErr w:type="spellEnd"/>
      <w:r w:rsidRPr="005F0056">
        <w:rPr>
          <w:sz w:val="28"/>
          <w:szCs w:val="28"/>
          <w:lang w:val="uk-UA"/>
        </w:rPr>
        <w:t xml:space="preserve"> "</w:t>
      </w:r>
      <w:proofErr w:type="spellStart"/>
      <w:r w:rsidRPr="005F0056">
        <w:rPr>
          <w:sz w:val="28"/>
          <w:szCs w:val="28"/>
          <w:lang w:val="uk-UA"/>
        </w:rPr>
        <w:t>The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result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of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the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product</w:t>
      </w:r>
      <w:proofErr w:type="spellEnd"/>
      <w:r w:rsidRPr="005F0056">
        <w:rPr>
          <w:sz w:val="28"/>
          <w:szCs w:val="28"/>
          <w:lang w:val="uk-UA"/>
        </w:rPr>
        <w:t xml:space="preserve"> A1.";</w:t>
      </w:r>
    </w:p>
    <w:p w14:paraId="0E084C31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}</w:t>
      </w:r>
    </w:p>
    <w:p w14:paraId="6F5FB61C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>}</w:t>
      </w:r>
    </w:p>
    <w:p w14:paraId="45DA46DC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</w:p>
    <w:p w14:paraId="61DD34F8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lastRenderedPageBreak/>
        <w:t xml:space="preserve">// </w:t>
      </w:r>
      <w:proofErr w:type="spellStart"/>
      <w:r w:rsidRPr="005F0056">
        <w:rPr>
          <w:sz w:val="28"/>
          <w:szCs w:val="28"/>
          <w:lang w:val="uk-UA"/>
        </w:rPr>
        <w:t>Concrete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Product</w:t>
      </w:r>
      <w:proofErr w:type="spellEnd"/>
      <w:r w:rsidRPr="005F0056">
        <w:rPr>
          <w:sz w:val="28"/>
          <w:szCs w:val="28"/>
          <w:lang w:val="uk-UA"/>
        </w:rPr>
        <w:t xml:space="preserve"> A2</w:t>
      </w:r>
    </w:p>
    <w:p w14:paraId="7E460022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proofErr w:type="spellStart"/>
      <w:r w:rsidRPr="005F0056">
        <w:rPr>
          <w:sz w:val="28"/>
          <w:szCs w:val="28"/>
          <w:lang w:val="uk-UA"/>
        </w:rPr>
        <w:t>class</w:t>
      </w:r>
      <w:proofErr w:type="spellEnd"/>
      <w:r w:rsidRPr="005F0056">
        <w:rPr>
          <w:sz w:val="28"/>
          <w:szCs w:val="28"/>
          <w:lang w:val="uk-UA"/>
        </w:rPr>
        <w:t xml:space="preserve"> ConcreteProductA2 : </w:t>
      </w:r>
      <w:proofErr w:type="spellStart"/>
      <w:r w:rsidRPr="005F0056">
        <w:rPr>
          <w:sz w:val="28"/>
          <w:szCs w:val="28"/>
          <w:lang w:val="uk-UA"/>
        </w:rPr>
        <w:t>IAbstractProductA</w:t>
      </w:r>
      <w:proofErr w:type="spellEnd"/>
      <w:r w:rsidRPr="005F0056">
        <w:rPr>
          <w:sz w:val="28"/>
          <w:szCs w:val="28"/>
          <w:lang w:val="uk-UA"/>
        </w:rPr>
        <w:t xml:space="preserve"> {</w:t>
      </w:r>
    </w:p>
    <w:p w14:paraId="5E8003B9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</w:t>
      </w:r>
      <w:proofErr w:type="spellStart"/>
      <w:r w:rsidRPr="005F0056">
        <w:rPr>
          <w:sz w:val="28"/>
          <w:szCs w:val="28"/>
          <w:lang w:val="uk-UA"/>
        </w:rPr>
        <w:t>public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string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UsefulFunctionA</w:t>
      </w:r>
      <w:proofErr w:type="spellEnd"/>
      <w:r w:rsidRPr="005F0056">
        <w:rPr>
          <w:sz w:val="28"/>
          <w:szCs w:val="28"/>
          <w:lang w:val="uk-UA"/>
        </w:rPr>
        <w:t>() {</w:t>
      </w:r>
    </w:p>
    <w:p w14:paraId="701BB548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    </w:t>
      </w:r>
      <w:proofErr w:type="spellStart"/>
      <w:r w:rsidRPr="005F0056">
        <w:rPr>
          <w:sz w:val="28"/>
          <w:szCs w:val="28"/>
          <w:lang w:val="uk-UA"/>
        </w:rPr>
        <w:t>return</w:t>
      </w:r>
      <w:proofErr w:type="spellEnd"/>
      <w:r w:rsidRPr="005F0056">
        <w:rPr>
          <w:sz w:val="28"/>
          <w:szCs w:val="28"/>
          <w:lang w:val="uk-UA"/>
        </w:rPr>
        <w:t xml:space="preserve"> "</w:t>
      </w:r>
      <w:proofErr w:type="spellStart"/>
      <w:r w:rsidRPr="005F0056">
        <w:rPr>
          <w:sz w:val="28"/>
          <w:szCs w:val="28"/>
          <w:lang w:val="uk-UA"/>
        </w:rPr>
        <w:t>The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result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of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the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product</w:t>
      </w:r>
      <w:proofErr w:type="spellEnd"/>
      <w:r w:rsidRPr="005F0056">
        <w:rPr>
          <w:sz w:val="28"/>
          <w:szCs w:val="28"/>
          <w:lang w:val="uk-UA"/>
        </w:rPr>
        <w:t xml:space="preserve"> A2.";</w:t>
      </w:r>
    </w:p>
    <w:p w14:paraId="72068CA1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}</w:t>
      </w:r>
    </w:p>
    <w:p w14:paraId="004DF7E6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>}</w:t>
      </w:r>
    </w:p>
    <w:p w14:paraId="4A2BEC53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</w:p>
    <w:p w14:paraId="121607B8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// </w:t>
      </w:r>
      <w:proofErr w:type="spellStart"/>
      <w:r w:rsidRPr="005F0056">
        <w:rPr>
          <w:sz w:val="28"/>
          <w:szCs w:val="28"/>
          <w:lang w:val="uk-UA"/>
        </w:rPr>
        <w:t>Abstract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Product</w:t>
      </w:r>
      <w:proofErr w:type="spellEnd"/>
      <w:r w:rsidRPr="005F0056">
        <w:rPr>
          <w:sz w:val="28"/>
          <w:szCs w:val="28"/>
          <w:lang w:val="uk-UA"/>
        </w:rPr>
        <w:t xml:space="preserve"> B</w:t>
      </w:r>
    </w:p>
    <w:p w14:paraId="7232DE5B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proofErr w:type="spellStart"/>
      <w:r w:rsidRPr="005F0056">
        <w:rPr>
          <w:sz w:val="28"/>
          <w:szCs w:val="28"/>
          <w:lang w:val="uk-UA"/>
        </w:rPr>
        <w:t>interface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IAbstractProductB</w:t>
      </w:r>
      <w:proofErr w:type="spellEnd"/>
      <w:r w:rsidRPr="005F0056">
        <w:rPr>
          <w:sz w:val="28"/>
          <w:szCs w:val="28"/>
          <w:lang w:val="uk-UA"/>
        </w:rPr>
        <w:t xml:space="preserve"> {</w:t>
      </w:r>
    </w:p>
    <w:p w14:paraId="248931F6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</w:t>
      </w:r>
      <w:proofErr w:type="spellStart"/>
      <w:r w:rsidRPr="005F0056">
        <w:rPr>
          <w:sz w:val="28"/>
          <w:szCs w:val="28"/>
          <w:lang w:val="uk-UA"/>
        </w:rPr>
        <w:t>string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UsefulFunctionB</w:t>
      </w:r>
      <w:proofErr w:type="spellEnd"/>
      <w:r w:rsidRPr="005F0056">
        <w:rPr>
          <w:sz w:val="28"/>
          <w:szCs w:val="28"/>
          <w:lang w:val="uk-UA"/>
        </w:rPr>
        <w:t>();</w:t>
      </w:r>
    </w:p>
    <w:p w14:paraId="3E4E693C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>}</w:t>
      </w:r>
    </w:p>
    <w:p w14:paraId="6127E57B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</w:p>
    <w:p w14:paraId="529B92D9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// </w:t>
      </w:r>
      <w:proofErr w:type="spellStart"/>
      <w:r w:rsidRPr="005F0056">
        <w:rPr>
          <w:sz w:val="28"/>
          <w:szCs w:val="28"/>
          <w:lang w:val="uk-UA"/>
        </w:rPr>
        <w:t>Concrete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Product</w:t>
      </w:r>
      <w:proofErr w:type="spellEnd"/>
      <w:r w:rsidRPr="005F0056">
        <w:rPr>
          <w:sz w:val="28"/>
          <w:szCs w:val="28"/>
          <w:lang w:val="uk-UA"/>
        </w:rPr>
        <w:t xml:space="preserve"> B1</w:t>
      </w:r>
    </w:p>
    <w:p w14:paraId="355D6FA4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proofErr w:type="spellStart"/>
      <w:r w:rsidRPr="005F0056">
        <w:rPr>
          <w:sz w:val="28"/>
          <w:szCs w:val="28"/>
          <w:lang w:val="uk-UA"/>
        </w:rPr>
        <w:t>class</w:t>
      </w:r>
      <w:proofErr w:type="spellEnd"/>
      <w:r w:rsidRPr="005F0056">
        <w:rPr>
          <w:sz w:val="28"/>
          <w:szCs w:val="28"/>
          <w:lang w:val="uk-UA"/>
        </w:rPr>
        <w:t xml:space="preserve"> ConcreteProductB1 : </w:t>
      </w:r>
      <w:proofErr w:type="spellStart"/>
      <w:r w:rsidRPr="005F0056">
        <w:rPr>
          <w:sz w:val="28"/>
          <w:szCs w:val="28"/>
          <w:lang w:val="uk-UA"/>
        </w:rPr>
        <w:t>IAbstractProductB</w:t>
      </w:r>
      <w:proofErr w:type="spellEnd"/>
      <w:r w:rsidRPr="005F0056">
        <w:rPr>
          <w:sz w:val="28"/>
          <w:szCs w:val="28"/>
          <w:lang w:val="uk-UA"/>
        </w:rPr>
        <w:t xml:space="preserve"> {</w:t>
      </w:r>
    </w:p>
    <w:p w14:paraId="5C90B421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</w:t>
      </w:r>
      <w:proofErr w:type="spellStart"/>
      <w:r w:rsidRPr="005F0056">
        <w:rPr>
          <w:sz w:val="28"/>
          <w:szCs w:val="28"/>
          <w:lang w:val="uk-UA"/>
        </w:rPr>
        <w:t>public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string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UsefulFunctionB</w:t>
      </w:r>
      <w:proofErr w:type="spellEnd"/>
      <w:r w:rsidRPr="005F0056">
        <w:rPr>
          <w:sz w:val="28"/>
          <w:szCs w:val="28"/>
          <w:lang w:val="uk-UA"/>
        </w:rPr>
        <w:t>() {</w:t>
      </w:r>
    </w:p>
    <w:p w14:paraId="365B2FC1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    </w:t>
      </w:r>
      <w:proofErr w:type="spellStart"/>
      <w:r w:rsidRPr="005F0056">
        <w:rPr>
          <w:sz w:val="28"/>
          <w:szCs w:val="28"/>
          <w:lang w:val="uk-UA"/>
        </w:rPr>
        <w:t>return</w:t>
      </w:r>
      <w:proofErr w:type="spellEnd"/>
      <w:r w:rsidRPr="005F0056">
        <w:rPr>
          <w:sz w:val="28"/>
          <w:szCs w:val="28"/>
          <w:lang w:val="uk-UA"/>
        </w:rPr>
        <w:t xml:space="preserve"> "</w:t>
      </w:r>
      <w:proofErr w:type="spellStart"/>
      <w:r w:rsidRPr="005F0056">
        <w:rPr>
          <w:sz w:val="28"/>
          <w:szCs w:val="28"/>
          <w:lang w:val="uk-UA"/>
        </w:rPr>
        <w:t>The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result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of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the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product</w:t>
      </w:r>
      <w:proofErr w:type="spellEnd"/>
      <w:r w:rsidRPr="005F0056">
        <w:rPr>
          <w:sz w:val="28"/>
          <w:szCs w:val="28"/>
          <w:lang w:val="uk-UA"/>
        </w:rPr>
        <w:t xml:space="preserve"> B1.";</w:t>
      </w:r>
    </w:p>
    <w:p w14:paraId="6343C9D1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}</w:t>
      </w:r>
    </w:p>
    <w:p w14:paraId="3AA23470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>}</w:t>
      </w:r>
    </w:p>
    <w:p w14:paraId="7BC27A89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</w:p>
    <w:p w14:paraId="6EE3CF68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// </w:t>
      </w:r>
      <w:proofErr w:type="spellStart"/>
      <w:r w:rsidRPr="005F0056">
        <w:rPr>
          <w:sz w:val="28"/>
          <w:szCs w:val="28"/>
          <w:lang w:val="uk-UA"/>
        </w:rPr>
        <w:t>Concrete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Product</w:t>
      </w:r>
      <w:proofErr w:type="spellEnd"/>
      <w:r w:rsidRPr="005F0056">
        <w:rPr>
          <w:sz w:val="28"/>
          <w:szCs w:val="28"/>
          <w:lang w:val="uk-UA"/>
        </w:rPr>
        <w:t xml:space="preserve"> B2</w:t>
      </w:r>
    </w:p>
    <w:p w14:paraId="3498A984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proofErr w:type="spellStart"/>
      <w:r w:rsidRPr="005F0056">
        <w:rPr>
          <w:sz w:val="28"/>
          <w:szCs w:val="28"/>
          <w:lang w:val="uk-UA"/>
        </w:rPr>
        <w:t>class</w:t>
      </w:r>
      <w:proofErr w:type="spellEnd"/>
      <w:r w:rsidRPr="005F0056">
        <w:rPr>
          <w:sz w:val="28"/>
          <w:szCs w:val="28"/>
          <w:lang w:val="uk-UA"/>
        </w:rPr>
        <w:t xml:space="preserve"> ConcreteProductB2 : </w:t>
      </w:r>
      <w:proofErr w:type="spellStart"/>
      <w:r w:rsidRPr="005F0056">
        <w:rPr>
          <w:sz w:val="28"/>
          <w:szCs w:val="28"/>
          <w:lang w:val="uk-UA"/>
        </w:rPr>
        <w:t>IAbstractProductB</w:t>
      </w:r>
      <w:proofErr w:type="spellEnd"/>
      <w:r w:rsidRPr="005F0056">
        <w:rPr>
          <w:sz w:val="28"/>
          <w:szCs w:val="28"/>
          <w:lang w:val="uk-UA"/>
        </w:rPr>
        <w:t xml:space="preserve"> {</w:t>
      </w:r>
    </w:p>
    <w:p w14:paraId="5FABF39C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</w:t>
      </w:r>
      <w:proofErr w:type="spellStart"/>
      <w:r w:rsidRPr="005F0056">
        <w:rPr>
          <w:sz w:val="28"/>
          <w:szCs w:val="28"/>
          <w:lang w:val="uk-UA"/>
        </w:rPr>
        <w:t>public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string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UsefulFunctionB</w:t>
      </w:r>
      <w:proofErr w:type="spellEnd"/>
      <w:r w:rsidRPr="005F0056">
        <w:rPr>
          <w:sz w:val="28"/>
          <w:szCs w:val="28"/>
          <w:lang w:val="uk-UA"/>
        </w:rPr>
        <w:t>() {</w:t>
      </w:r>
    </w:p>
    <w:p w14:paraId="62AD8C86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    </w:t>
      </w:r>
      <w:proofErr w:type="spellStart"/>
      <w:r w:rsidRPr="005F0056">
        <w:rPr>
          <w:sz w:val="28"/>
          <w:szCs w:val="28"/>
          <w:lang w:val="uk-UA"/>
        </w:rPr>
        <w:t>return</w:t>
      </w:r>
      <w:proofErr w:type="spellEnd"/>
      <w:r w:rsidRPr="005F0056">
        <w:rPr>
          <w:sz w:val="28"/>
          <w:szCs w:val="28"/>
          <w:lang w:val="uk-UA"/>
        </w:rPr>
        <w:t xml:space="preserve"> "</w:t>
      </w:r>
      <w:proofErr w:type="spellStart"/>
      <w:r w:rsidRPr="005F0056">
        <w:rPr>
          <w:sz w:val="28"/>
          <w:szCs w:val="28"/>
          <w:lang w:val="uk-UA"/>
        </w:rPr>
        <w:t>The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result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of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the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product</w:t>
      </w:r>
      <w:proofErr w:type="spellEnd"/>
      <w:r w:rsidRPr="005F0056">
        <w:rPr>
          <w:sz w:val="28"/>
          <w:szCs w:val="28"/>
          <w:lang w:val="uk-UA"/>
        </w:rPr>
        <w:t xml:space="preserve"> B2.";</w:t>
      </w:r>
    </w:p>
    <w:p w14:paraId="36F4DD40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}</w:t>
      </w:r>
    </w:p>
    <w:p w14:paraId="6AD8C1A8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>}</w:t>
      </w:r>
    </w:p>
    <w:p w14:paraId="188A28F8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</w:p>
    <w:p w14:paraId="07526AF8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// </w:t>
      </w:r>
      <w:proofErr w:type="spellStart"/>
      <w:r w:rsidRPr="005F0056">
        <w:rPr>
          <w:sz w:val="28"/>
          <w:szCs w:val="28"/>
          <w:lang w:val="uk-UA"/>
        </w:rPr>
        <w:t>Abstract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Factory</w:t>
      </w:r>
      <w:proofErr w:type="spellEnd"/>
    </w:p>
    <w:p w14:paraId="7FDE5A65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proofErr w:type="spellStart"/>
      <w:r w:rsidRPr="005F0056">
        <w:rPr>
          <w:sz w:val="28"/>
          <w:szCs w:val="28"/>
          <w:lang w:val="uk-UA"/>
        </w:rPr>
        <w:t>interface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IAbstractFactory</w:t>
      </w:r>
      <w:proofErr w:type="spellEnd"/>
      <w:r w:rsidRPr="005F0056">
        <w:rPr>
          <w:sz w:val="28"/>
          <w:szCs w:val="28"/>
          <w:lang w:val="uk-UA"/>
        </w:rPr>
        <w:t xml:space="preserve"> {</w:t>
      </w:r>
    </w:p>
    <w:p w14:paraId="103EDEA3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</w:t>
      </w:r>
      <w:proofErr w:type="spellStart"/>
      <w:r w:rsidRPr="005F0056">
        <w:rPr>
          <w:sz w:val="28"/>
          <w:szCs w:val="28"/>
          <w:lang w:val="uk-UA"/>
        </w:rPr>
        <w:t>IAbstractProductA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CreateProductA</w:t>
      </w:r>
      <w:proofErr w:type="spellEnd"/>
      <w:r w:rsidRPr="005F0056">
        <w:rPr>
          <w:sz w:val="28"/>
          <w:szCs w:val="28"/>
          <w:lang w:val="uk-UA"/>
        </w:rPr>
        <w:t>();</w:t>
      </w:r>
    </w:p>
    <w:p w14:paraId="56EFD620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</w:t>
      </w:r>
      <w:proofErr w:type="spellStart"/>
      <w:r w:rsidRPr="005F0056">
        <w:rPr>
          <w:sz w:val="28"/>
          <w:szCs w:val="28"/>
          <w:lang w:val="uk-UA"/>
        </w:rPr>
        <w:t>IAbstractProductB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CreateProductB</w:t>
      </w:r>
      <w:proofErr w:type="spellEnd"/>
      <w:r w:rsidRPr="005F0056">
        <w:rPr>
          <w:sz w:val="28"/>
          <w:szCs w:val="28"/>
          <w:lang w:val="uk-UA"/>
        </w:rPr>
        <w:t>();</w:t>
      </w:r>
    </w:p>
    <w:p w14:paraId="49F66B55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>}</w:t>
      </w:r>
    </w:p>
    <w:p w14:paraId="0D807054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</w:p>
    <w:p w14:paraId="1361EED5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// </w:t>
      </w:r>
      <w:proofErr w:type="spellStart"/>
      <w:r w:rsidRPr="005F0056">
        <w:rPr>
          <w:sz w:val="28"/>
          <w:szCs w:val="28"/>
          <w:lang w:val="uk-UA"/>
        </w:rPr>
        <w:t>Concrete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Factory</w:t>
      </w:r>
      <w:proofErr w:type="spellEnd"/>
      <w:r w:rsidRPr="005F0056">
        <w:rPr>
          <w:sz w:val="28"/>
          <w:szCs w:val="28"/>
          <w:lang w:val="uk-UA"/>
        </w:rPr>
        <w:t xml:space="preserve"> 1</w:t>
      </w:r>
    </w:p>
    <w:p w14:paraId="2F140A37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proofErr w:type="spellStart"/>
      <w:r w:rsidRPr="005F0056">
        <w:rPr>
          <w:sz w:val="28"/>
          <w:szCs w:val="28"/>
          <w:lang w:val="uk-UA"/>
        </w:rPr>
        <w:t>class</w:t>
      </w:r>
      <w:proofErr w:type="spellEnd"/>
      <w:r w:rsidRPr="005F0056">
        <w:rPr>
          <w:sz w:val="28"/>
          <w:szCs w:val="28"/>
          <w:lang w:val="uk-UA"/>
        </w:rPr>
        <w:t xml:space="preserve"> ConcreteFactory1 : </w:t>
      </w:r>
      <w:proofErr w:type="spellStart"/>
      <w:r w:rsidRPr="005F0056">
        <w:rPr>
          <w:sz w:val="28"/>
          <w:szCs w:val="28"/>
          <w:lang w:val="uk-UA"/>
        </w:rPr>
        <w:t>IAbstractFactory</w:t>
      </w:r>
      <w:proofErr w:type="spellEnd"/>
      <w:r w:rsidRPr="005F0056">
        <w:rPr>
          <w:sz w:val="28"/>
          <w:szCs w:val="28"/>
          <w:lang w:val="uk-UA"/>
        </w:rPr>
        <w:t xml:space="preserve"> {</w:t>
      </w:r>
    </w:p>
    <w:p w14:paraId="2ED8B999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</w:t>
      </w:r>
      <w:proofErr w:type="spellStart"/>
      <w:r w:rsidRPr="005F0056">
        <w:rPr>
          <w:sz w:val="28"/>
          <w:szCs w:val="28"/>
          <w:lang w:val="uk-UA"/>
        </w:rPr>
        <w:t>public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IAbstractProductA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CreateProductA</w:t>
      </w:r>
      <w:proofErr w:type="spellEnd"/>
      <w:r w:rsidRPr="005F0056">
        <w:rPr>
          <w:sz w:val="28"/>
          <w:szCs w:val="28"/>
          <w:lang w:val="uk-UA"/>
        </w:rPr>
        <w:t>() {</w:t>
      </w:r>
    </w:p>
    <w:p w14:paraId="4B54DF59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    </w:t>
      </w:r>
      <w:proofErr w:type="spellStart"/>
      <w:r w:rsidRPr="005F0056">
        <w:rPr>
          <w:sz w:val="28"/>
          <w:szCs w:val="28"/>
          <w:lang w:val="uk-UA"/>
        </w:rPr>
        <w:t>return</w:t>
      </w:r>
      <w:proofErr w:type="spellEnd"/>
      <w:r w:rsidRPr="005F0056">
        <w:rPr>
          <w:sz w:val="28"/>
          <w:szCs w:val="28"/>
          <w:lang w:val="uk-UA"/>
        </w:rPr>
        <w:t xml:space="preserve"> new ConcreteProductA1();</w:t>
      </w:r>
    </w:p>
    <w:p w14:paraId="12093F16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}</w:t>
      </w:r>
    </w:p>
    <w:p w14:paraId="07C5FC19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</w:p>
    <w:p w14:paraId="5164FB09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</w:t>
      </w:r>
      <w:proofErr w:type="spellStart"/>
      <w:r w:rsidRPr="005F0056">
        <w:rPr>
          <w:sz w:val="28"/>
          <w:szCs w:val="28"/>
          <w:lang w:val="uk-UA"/>
        </w:rPr>
        <w:t>public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IAbstractProductB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CreateProductB</w:t>
      </w:r>
      <w:proofErr w:type="spellEnd"/>
      <w:r w:rsidRPr="005F0056">
        <w:rPr>
          <w:sz w:val="28"/>
          <w:szCs w:val="28"/>
          <w:lang w:val="uk-UA"/>
        </w:rPr>
        <w:t>() {</w:t>
      </w:r>
    </w:p>
    <w:p w14:paraId="29FF6BB3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    </w:t>
      </w:r>
      <w:proofErr w:type="spellStart"/>
      <w:r w:rsidRPr="005F0056">
        <w:rPr>
          <w:sz w:val="28"/>
          <w:szCs w:val="28"/>
          <w:lang w:val="uk-UA"/>
        </w:rPr>
        <w:t>return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new</w:t>
      </w:r>
      <w:proofErr w:type="spellEnd"/>
      <w:r w:rsidRPr="005F0056">
        <w:rPr>
          <w:sz w:val="28"/>
          <w:szCs w:val="28"/>
          <w:lang w:val="uk-UA"/>
        </w:rPr>
        <w:t xml:space="preserve"> ConcreteProductB1();</w:t>
      </w:r>
    </w:p>
    <w:p w14:paraId="46D38D4A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}</w:t>
      </w:r>
    </w:p>
    <w:p w14:paraId="3CE032DD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>}</w:t>
      </w:r>
    </w:p>
    <w:p w14:paraId="000C201B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</w:p>
    <w:p w14:paraId="6C385AC9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// </w:t>
      </w:r>
      <w:proofErr w:type="spellStart"/>
      <w:r w:rsidRPr="005F0056">
        <w:rPr>
          <w:sz w:val="28"/>
          <w:szCs w:val="28"/>
          <w:lang w:val="uk-UA"/>
        </w:rPr>
        <w:t>Concrete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Factory</w:t>
      </w:r>
      <w:proofErr w:type="spellEnd"/>
      <w:r w:rsidRPr="005F0056">
        <w:rPr>
          <w:sz w:val="28"/>
          <w:szCs w:val="28"/>
          <w:lang w:val="uk-UA"/>
        </w:rPr>
        <w:t xml:space="preserve"> 2</w:t>
      </w:r>
    </w:p>
    <w:p w14:paraId="48FFCCF4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proofErr w:type="spellStart"/>
      <w:r w:rsidRPr="005F0056">
        <w:rPr>
          <w:sz w:val="28"/>
          <w:szCs w:val="28"/>
          <w:lang w:val="uk-UA"/>
        </w:rPr>
        <w:lastRenderedPageBreak/>
        <w:t>class</w:t>
      </w:r>
      <w:proofErr w:type="spellEnd"/>
      <w:r w:rsidRPr="005F0056">
        <w:rPr>
          <w:sz w:val="28"/>
          <w:szCs w:val="28"/>
          <w:lang w:val="uk-UA"/>
        </w:rPr>
        <w:t xml:space="preserve"> ConcreteFactory2 : </w:t>
      </w:r>
      <w:proofErr w:type="spellStart"/>
      <w:r w:rsidRPr="005F0056">
        <w:rPr>
          <w:sz w:val="28"/>
          <w:szCs w:val="28"/>
          <w:lang w:val="uk-UA"/>
        </w:rPr>
        <w:t>IAbstractFactory</w:t>
      </w:r>
      <w:proofErr w:type="spellEnd"/>
      <w:r w:rsidRPr="005F0056">
        <w:rPr>
          <w:sz w:val="28"/>
          <w:szCs w:val="28"/>
          <w:lang w:val="uk-UA"/>
        </w:rPr>
        <w:t xml:space="preserve"> {</w:t>
      </w:r>
    </w:p>
    <w:p w14:paraId="18667E8A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</w:t>
      </w:r>
      <w:proofErr w:type="spellStart"/>
      <w:r w:rsidRPr="005F0056">
        <w:rPr>
          <w:sz w:val="28"/>
          <w:szCs w:val="28"/>
          <w:lang w:val="uk-UA"/>
        </w:rPr>
        <w:t>public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IAbstractProductA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CreateProductA</w:t>
      </w:r>
      <w:proofErr w:type="spellEnd"/>
      <w:r w:rsidRPr="005F0056">
        <w:rPr>
          <w:sz w:val="28"/>
          <w:szCs w:val="28"/>
          <w:lang w:val="uk-UA"/>
        </w:rPr>
        <w:t>() {</w:t>
      </w:r>
    </w:p>
    <w:p w14:paraId="2F113C11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    </w:t>
      </w:r>
      <w:proofErr w:type="spellStart"/>
      <w:r w:rsidRPr="005F0056">
        <w:rPr>
          <w:sz w:val="28"/>
          <w:szCs w:val="28"/>
          <w:lang w:val="uk-UA"/>
        </w:rPr>
        <w:t>return</w:t>
      </w:r>
      <w:proofErr w:type="spellEnd"/>
      <w:r w:rsidRPr="005F0056">
        <w:rPr>
          <w:sz w:val="28"/>
          <w:szCs w:val="28"/>
          <w:lang w:val="uk-UA"/>
        </w:rPr>
        <w:t xml:space="preserve"> new ConcreteProductA2();</w:t>
      </w:r>
    </w:p>
    <w:p w14:paraId="433A1A0A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}</w:t>
      </w:r>
    </w:p>
    <w:p w14:paraId="2705BE83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</w:p>
    <w:p w14:paraId="226A6901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</w:t>
      </w:r>
      <w:proofErr w:type="spellStart"/>
      <w:r w:rsidRPr="005F0056">
        <w:rPr>
          <w:sz w:val="28"/>
          <w:szCs w:val="28"/>
          <w:lang w:val="uk-UA"/>
        </w:rPr>
        <w:t>public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IAbstractProductB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CreateProductB</w:t>
      </w:r>
      <w:proofErr w:type="spellEnd"/>
      <w:r w:rsidRPr="005F0056">
        <w:rPr>
          <w:sz w:val="28"/>
          <w:szCs w:val="28"/>
          <w:lang w:val="uk-UA"/>
        </w:rPr>
        <w:t>() {</w:t>
      </w:r>
    </w:p>
    <w:p w14:paraId="674B14CA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    </w:t>
      </w:r>
      <w:proofErr w:type="spellStart"/>
      <w:r w:rsidRPr="005F0056">
        <w:rPr>
          <w:sz w:val="28"/>
          <w:szCs w:val="28"/>
          <w:lang w:val="uk-UA"/>
        </w:rPr>
        <w:t>return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new</w:t>
      </w:r>
      <w:proofErr w:type="spellEnd"/>
      <w:r w:rsidRPr="005F0056">
        <w:rPr>
          <w:sz w:val="28"/>
          <w:szCs w:val="28"/>
          <w:lang w:val="uk-UA"/>
        </w:rPr>
        <w:t xml:space="preserve"> ConcreteProductB2();</w:t>
      </w:r>
    </w:p>
    <w:p w14:paraId="466989E2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}</w:t>
      </w:r>
    </w:p>
    <w:p w14:paraId="59DB90A5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>}</w:t>
      </w:r>
    </w:p>
    <w:p w14:paraId="5748F935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</w:p>
    <w:p w14:paraId="258D5C58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// </w:t>
      </w:r>
      <w:proofErr w:type="spellStart"/>
      <w:r w:rsidRPr="005F0056">
        <w:rPr>
          <w:sz w:val="28"/>
          <w:szCs w:val="28"/>
          <w:lang w:val="uk-UA"/>
        </w:rPr>
        <w:t>Client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Code</w:t>
      </w:r>
      <w:proofErr w:type="spellEnd"/>
    </w:p>
    <w:p w14:paraId="3B1C59A3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proofErr w:type="spellStart"/>
      <w:r w:rsidRPr="005F0056">
        <w:rPr>
          <w:sz w:val="28"/>
          <w:szCs w:val="28"/>
          <w:lang w:val="uk-UA"/>
        </w:rPr>
        <w:t>class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Client</w:t>
      </w:r>
      <w:proofErr w:type="spellEnd"/>
      <w:r w:rsidRPr="005F0056">
        <w:rPr>
          <w:sz w:val="28"/>
          <w:szCs w:val="28"/>
          <w:lang w:val="uk-UA"/>
        </w:rPr>
        <w:t xml:space="preserve"> {</w:t>
      </w:r>
    </w:p>
    <w:p w14:paraId="49A7887F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</w:t>
      </w:r>
      <w:proofErr w:type="spellStart"/>
      <w:r w:rsidRPr="005F0056">
        <w:rPr>
          <w:sz w:val="28"/>
          <w:szCs w:val="28"/>
          <w:lang w:val="uk-UA"/>
        </w:rPr>
        <w:t>public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void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Main</w:t>
      </w:r>
      <w:proofErr w:type="spellEnd"/>
      <w:r w:rsidRPr="005F0056">
        <w:rPr>
          <w:sz w:val="28"/>
          <w:szCs w:val="28"/>
          <w:lang w:val="uk-UA"/>
        </w:rPr>
        <w:t>() {</w:t>
      </w:r>
    </w:p>
    <w:p w14:paraId="3B2C5883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    </w:t>
      </w:r>
      <w:proofErr w:type="spellStart"/>
      <w:r w:rsidRPr="005F0056">
        <w:rPr>
          <w:sz w:val="28"/>
          <w:szCs w:val="28"/>
          <w:lang w:val="uk-UA"/>
        </w:rPr>
        <w:t>Console.WriteLine</w:t>
      </w:r>
      <w:proofErr w:type="spellEnd"/>
      <w:r w:rsidRPr="005F0056">
        <w:rPr>
          <w:sz w:val="28"/>
          <w:szCs w:val="28"/>
          <w:lang w:val="uk-UA"/>
        </w:rPr>
        <w:t>("</w:t>
      </w:r>
      <w:proofErr w:type="spellStart"/>
      <w:r w:rsidRPr="005F0056">
        <w:rPr>
          <w:sz w:val="28"/>
          <w:szCs w:val="28"/>
          <w:lang w:val="uk-UA"/>
        </w:rPr>
        <w:t>Client</w:t>
      </w:r>
      <w:proofErr w:type="spellEnd"/>
      <w:r w:rsidRPr="005F0056">
        <w:rPr>
          <w:sz w:val="28"/>
          <w:szCs w:val="28"/>
          <w:lang w:val="uk-UA"/>
        </w:rPr>
        <w:t xml:space="preserve">: </w:t>
      </w:r>
      <w:proofErr w:type="spellStart"/>
      <w:r w:rsidRPr="005F0056">
        <w:rPr>
          <w:sz w:val="28"/>
          <w:szCs w:val="28"/>
          <w:lang w:val="uk-UA"/>
        </w:rPr>
        <w:t>Testing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client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code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with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the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first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factory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type</w:t>
      </w:r>
      <w:proofErr w:type="spellEnd"/>
      <w:r w:rsidRPr="005F0056">
        <w:rPr>
          <w:sz w:val="28"/>
          <w:szCs w:val="28"/>
          <w:lang w:val="uk-UA"/>
        </w:rPr>
        <w:t>...");</w:t>
      </w:r>
    </w:p>
    <w:p w14:paraId="2F4C7467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    </w:t>
      </w:r>
      <w:proofErr w:type="spellStart"/>
      <w:r w:rsidRPr="005F0056">
        <w:rPr>
          <w:sz w:val="28"/>
          <w:szCs w:val="28"/>
          <w:lang w:val="uk-UA"/>
        </w:rPr>
        <w:t>ClientMethod</w:t>
      </w:r>
      <w:proofErr w:type="spellEnd"/>
      <w:r w:rsidRPr="005F0056">
        <w:rPr>
          <w:sz w:val="28"/>
          <w:szCs w:val="28"/>
          <w:lang w:val="uk-UA"/>
        </w:rPr>
        <w:t>(</w:t>
      </w:r>
      <w:proofErr w:type="spellStart"/>
      <w:r w:rsidRPr="005F0056">
        <w:rPr>
          <w:sz w:val="28"/>
          <w:szCs w:val="28"/>
          <w:lang w:val="uk-UA"/>
        </w:rPr>
        <w:t>new</w:t>
      </w:r>
      <w:proofErr w:type="spellEnd"/>
      <w:r w:rsidRPr="005F0056">
        <w:rPr>
          <w:sz w:val="28"/>
          <w:szCs w:val="28"/>
          <w:lang w:val="uk-UA"/>
        </w:rPr>
        <w:t xml:space="preserve"> ConcreteFactory1());</w:t>
      </w:r>
    </w:p>
    <w:p w14:paraId="231A72F4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    </w:t>
      </w:r>
      <w:proofErr w:type="spellStart"/>
      <w:r w:rsidRPr="005F0056">
        <w:rPr>
          <w:sz w:val="28"/>
          <w:szCs w:val="28"/>
          <w:lang w:val="uk-UA"/>
        </w:rPr>
        <w:t>Console.WriteLine</w:t>
      </w:r>
      <w:proofErr w:type="spellEnd"/>
      <w:r w:rsidRPr="005F0056">
        <w:rPr>
          <w:sz w:val="28"/>
          <w:szCs w:val="28"/>
          <w:lang w:val="uk-UA"/>
        </w:rPr>
        <w:t>();</w:t>
      </w:r>
    </w:p>
    <w:p w14:paraId="48B8C4D2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</w:p>
    <w:p w14:paraId="73637F62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    </w:t>
      </w:r>
      <w:proofErr w:type="spellStart"/>
      <w:r w:rsidRPr="005F0056">
        <w:rPr>
          <w:sz w:val="28"/>
          <w:szCs w:val="28"/>
          <w:lang w:val="uk-UA"/>
        </w:rPr>
        <w:t>Console.WriteLine</w:t>
      </w:r>
      <w:proofErr w:type="spellEnd"/>
      <w:r w:rsidRPr="005F0056">
        <w:rPr>
          <w:sz w:val="28"/>
          <w:szCs w:val="28"/>
          <w:lang w:val="uk-UA"/>
        </w:rPr>
        <w:t>("</w:t>
      </w:r>
      <w:proofErr w:type="spellStart"/>
      <w:r w:rsidRPr="005F0056">
        <w:rPr>
          <w:sz w:val="28"/>
          <w:szCs w:val="28"/>
          <w:lang w:val="uk-UA"/>
        </w:rPr>
        <w:t>Client</w:t>
      </w:r>
      <w:proofErr w:type="spellEnd"/>
      <w:r w:rsidRPr="005F0056">
        <w:rPr>
          <w:sz w:val="28"/>
          <w:szCs w:val="28"/>
          <w:lang w:val="uk-UA"/>
        </w:rPr>
        <w:t xml:space="preserve">: </w:t>
      </w:r>
      <w:proofErr w:type="spellStart"/>
      <w:r w:rsidRPr="005F0056">
        <w:rPr>
          <w:sz w:val="28"/>
          <w:szCs w:val="28"/>
          <w:lang w:val="uk-UA"/>
        </w:rPr>
        <w:t>Testing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the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same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client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code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with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the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second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factory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type</w:t>
      </w:r>
      <w:proofErr w:type="spellEnd"/>
      <w:r w:rsidRPr="005F0056">
        <w:rPr>
          <w:sz w:val="28"/>
          <w:szCs w:val="28"/>
          <w:lang w:val="uk-UA"/>
        </w:rPr>
        <w:t>...");</w:t>
      </w:r>
    </w:p>
    <w:p w14:paraId="4B1ABD4D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    </w:t>
      </w:r>
      <w:proofErr w:type="spellStart"/>
      <w:r w:rsidRPr="005F0056">
        <w:rPr>
          <w:sz w:val="28"/>
          <w:szCs w:val="28"/>
          <w:lang w:val="uk-UA"/>
        </w:rPr>
        <w:t>ClientMethod</w:t>
      </w:r>
      <w:proofErr w:type="spellEnd"/>
      <w:r w:rsidRPr="005F0056">
        <w:rPr>
          <w:sz w:val="28"/>
          <w:szCs w:val="28"/>
          <w:lang w:val="uk-UA"/>
        </w:rPr>
        <w:t>(</w:t>
      </w:r>
      <w:proofErr w:type="spellStart"/>
      <w:r w:rsidRPr="005F0056">
        <w:rPr>
          <w:sz w:val="28"/>
          <w:szCs w:val="28"/>
          <w:lang w:val="uk-UA"/>
        </w:rPr>
        <w:t>new</w:t>
      </w:r>
      <w:proofErr w:type="spellEnd"/>
      <w:r w:rsidRPr="005F0056">
        <w:rPr>
          <w:sz w:val="28"/>
          <w:szCs w:val="28"/>
          <w:lang w:val="uk-UA"/>
        </w:rPr>
        <w:t xml:space="preserve"> ConcreteFactory2());</w:t>
      </w:r>
    </w:p>
    <w:p w14:paraId="5BDCFF9F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}</w:t>
      </w:r>
    </w:p>
    <w:p w14:paraId="48476FFF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</w:p>
    <w:p w14:paraId="77A05F6D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</w:t>
      </w:r>
      <w:proofErr w:type="spellStart"/>
      <w:r w:rsidRPr="005F0056">
        <w:rPr>
          <w:sz w:val="28"/>
          <w:szCs w:val="28"/>
          <w:lang w:val="uk-UA"/>
        </w:rPr>
        <w:t>public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void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ClientMethod</w:t>
      </w:r>
      <w:proofErr w:type="spellEnd"/>
      <w:r w:rsidRPr="005F0056">
        <w:rPr>
          <w:sz w:val="28"/>
          <w:szCs w:val="28"/>
          <w:lang w:val="uk-UA"/>
        </w:rPr>
        <w:t>(</w:t>
      </w:r>
      <w:proofErr w:type="spellStart"/>
      <w:r w:rsidRPr="005F0056">
        <w:rPr>
          <w:sz w:val="28"/>
          <w:szCs w:val="28"/>
          <w:lang w:val="uk-UA"/>
        </w:rPr>
        <w:t>IAbstractFactory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factory</w:t>
      </w:r>
      <w:proofErr w:type="spellEnd"/>
      <w:r w:rsidRPr="005F0056">
        <w:rPr>
          <w:sz w:val="28"/>
          <w:szCs w:val="28"/>
          <w:lang w:val="uk-UA"/>
        </w:rPr>
        <w:t>) {</w:t>
      </w:r>
    </w:p>
    <w:p w14:paraId="5E79D7F9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    </w:t>
      </w:r>
      <w:proofErr w:type="spellStart"/>
      <w:r w:rsidRPr="005F0056">
        <w:rPr>
          <w:sz w:val="28"/>
          <w:szCs w:val="28"/>
          <w:lang w:val="uk-UA"/>
        </w:rPr>
        <w:t>var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productA</w:t>
      </w:r>
      <w:proofErr w:type="spellEnd"/>
      <w:r w:rsidRPr="005F0056">
        <w:rPr>
          <w:sz w:val="28"/>
          <w:szCs w:val="28"/>
          <w:lang w:val="uk-UA"/>
        </w:rPr>
        <w:t xml:space="preserve"> = </w:t>
      </w:r>
      <w:proofErr w:type="spellStart"/>
      <w:r w:rsidRPr="005F0056">
        <w:rPr>
          <w:sz w:val="28"/>
          <w:szCs w:val="28"/>
          <w:lang w:val="uk-UA"/>
        </w:rPr>
        <w:t>factory.CreateProductA</w:t>
      </w:r>
      <w:proofErr w:type="spellEnd"/>
      <w:r w:rsidRPr="005F0056">
        <w:rPr>
          <w:sz w:val="28"/>
          <w:szCs w:val="28"/>
          <w:lang w:val="uk-UA"/>
        </w:rPr>
        <w:t>();</w:t>
      </w:r>
    </w:p>
    <w:p w14:paraId="035F6392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    </w:t>
      </w:r>
      <w:proofErr w:type="spellStart"/>
      <w:r w:rsidRPr="005F0056">
        <w:rPr>
          <w:sz w:val="28"/>
          <w:szCs w:val="28"/>
          <w:lang w:val="uk-UA"/>
        </w:rPr>
        <w:t>var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productB</w:t>
      </w:r>
      <w:proofErr w:type="spellEnd"/>
      <w:r w:rsidRPr="005F0056">
        <w:rPr>
          <w:sz w:val="28"/>
          <w:szCs w:val="28"/>
          <w:lang w:val="uk-UA"/>
        </w:rPr>
        <w:t xml:space="preserve"> = </w:t>
      </w:r>
      <w:proofErr w:type="spellStart"/>
      <w:r w:rsidRPr="005F0056">
        <w:rPr>
          <w:sz w:val="28"/>
          <w:szCs w:val="28"/>
          <w:lang w:val="uk-UA"/>
        </w:rPr>
        <w:t>factory.CreateProductB</w:t>
      </w:r>
      <w:proofErr w:type="spellEnd"/>
      <w:r w:rsidRPr="005F0056">
        <w:rPr>
          <w:sz w:val="28"/>
          <w:szCs w:val="28"/>
          <w:lang w:val="uk-UA"/>
        </w:rPr>
        <w:t>();</w:t>
      </w:r>
    </w:p>
    <w:p w14:paraId="7D7B9208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</w:p>
    <w:p w14:paraId="089E2D61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    </w:t>
      </w:r>
      <w:proofErr w:type="spellStart"/>
      <w:r w:rsidRPr="005F0056">
        <w:rPr>
          <w:sz w:val="28"/>
          <w:szCs w:val="28"/>
          <w:lang w:val="uk-UA"/>
        </w:rPr>
        <w:t>Console.WriteLine</w:t>
      </w:r>
      <w:proofErr w:type="spellEnd"/>
      <w:r w:rsidRPr="005F0056">
        <w:rPr>
          <w:sz w:val="28"/>
          <w:szCs w:val="28"/>
          <w:lang w:val="uk-UA"/>
        </w:rPr>
        <w:t>(</w:t>
      </w:r>
      <w:proofErr w:type="spellStart"/>
      <w:r w:rsidRPr="005F0056">
        <w:rPr>
          <w:sz w:val="28"/>
          <w:szCs w:val="28"/>
          <w:lang w:val="uk-UA"/>
        </w:rPr>
        <w:t>productB.UsefulFunctionB</w:t>
      </w:r>
      <w:proofErr w:type="spellEnd"/>
      <w:r w:rsidRPr="005F0056">
        <w:rPr>
          <w:sz w:val="28"/>
          <w:szCs w:val="28"/>
          <w:lang w:val="uk-UA"/>
        </w:rPr>
        <w:t>());</w:t>
      </w:r>
    </w:p>
    <w:p w14:paraId="373F8814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    </w:t>
      </w:r>
      <w:proofErr w:type="spellStart"/>
      <w:r w:rsidRPr="005F0056">
        <w:rPr>
          <w:sz w:val="28"/>
          <w:szCs w:val="28"/>
          <w:lang w:val="uk-UA"/>
        </w:rPr>
        <w:t>Console.WriteLine</w:t>
      </w:r>
      <w:proofErr w:type="spellEnd"/>
      <w:r w:rsidRPr="005F0056">
        <w:rPr>
          <w:sz w:val="28"/>
          <w:szCs w:val="28"/>
          <w:lang w:val="uk-UA"/>
        </w:rPr>
        <w:t>(</w:t>
      </w:r>
      <w:proofErr w:type="spellStart"/>
      <w:r w:rsidRPr="005F0056">
        <w:rPr>
          <w:sz w:val="28"/>
          <w:szCs w:val="28"/>
          <w:lang w:val="uk-UA"/>
        </w:rPr>
        <w:t>productA.UsefulFunctionA</w:t>
      </w:r>
      <w:proofErr w:type="spellEnd"/>
      <w:r w:rsidRPr="005F0056">
        <w:rPr>
          <w:sz w:val="28"/>
          <w:szCs w:val="28"/>
          <w:lang w:val="uk-UA"/>
        </w:rPr>
        <w:t>());</w:t>
      </w:r>
    </w:p>
    <w:p w14:paraId="1B5436B1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}</w:t>
      </w:r>
    </w:p>
    <w:p w14:paraId="08C2EC76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>}</w:t>
      </w:r>
    </w:p>
    <w:p w14:paraId="38F61B46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</w:p>
    <w:p w14:paraId="54810CF1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// </w:t>
      </w:r>
      <w:proofErr w:type="spellStart"/>
      <w:r w:rsidRPr="005F0056">
        <w:rPr>
          <w:sz w:val="28"/>
          <w:szCs w:val="28"/>
          <w:lang w:val="uk-UA"/>
        </w:rPr>
        <w:t>Run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the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program</w:t>
      </w:r>
      <w:proofErr w:type="spellEnd"/>
    </w:p>
    <w:p w14:paraId="75DA6273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proofErr w:type="spellStart"/>
      <w:r w:rsidRPr="005F0056">
        <w:rPr>
          <w:sz w:val="28"/>
          <w:szCs w:val="28"/>
          <w:lang w:val="uk-UA"/>
        </w:rPr>
        <w:t>class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Program</w:t>
      </w:r>
      <w:proofErr w:type="spellEnd"/>
      <w:r w:rsidRPr="005F0056">
        <w:rPr>
          <w:sz w:val="28"/>
          <w:szCs w:val="28"/>
          <w:lang w:val="uk-UA"/>
        </w:rPr>
        <w:t xml:space="preserve"> {</w:t>
      </w:r>
    </w:p>
    <w:p w14:paraId="55FFBB01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</w:t>
      </w:r>
      <w:proofErr w:type="spellStart"/>
      <w:r w:rsidRPr="005F0056">
        <w:rPr>
          <w:sz w:val="28"/>
          <w:szCs w:val="28"/>
          <w:lang w:val="uk-UA"/>
        </w:rPr>
        <w:t>static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void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Main</w:t>
      </w:r>
      <w:proofErr w:type="spellEnd"/>
      <w:r w:rsidRPr="005F0056">
        <w:rPr>
          <w:sz w:val="28"/>
          <w:szCs w:val="28"/>
          <w:lang w:val="uk-UA"/>
        </w:rPr>
        <w:t>(</w:t>
      </w:r>
      <w:proofErr w:type="spellStart"/>
      <w:r w:rsidRPr="005F0056">
        <w:rPr>
          <w:sz w:val="28"/>
          <w:szCs w:val="28"/>
          <w:lang w:val="uk-UA"/>
        </w:rPr>
        <w:t>string</w:t>
      </w:r>
      <w:proofErr w:type="spellEnd"/>
      <w:r w:rsidRPr="005F0056">
        <w:rPr>
          <w:sz w:val="28"/>
          <w:szCs w:val="28"/>
          <w:lang w:val="uk-UA"/>
        </w:rPr>
        <w:t xml:space="preserve">[] </w:t>
      </w:r>
      <w:proofErr w:type="spellStart"/>
      <w:r w:rsidRPr="005F0056">
        <w:rPr>
          <w:sz w:val="28"/>
          <w:szCs w:val="28"/>
          <w:lang w:val="uk-UA"/>
        </w:rPr>
        <w:t>args</w:t>
      </w:r>
      <w:proofErr w:type="spellEnd"/>
      <w:r w:rsidRPr="005F0056">
        <w:rPr>
          <w:sz w:val="28"/>
          <w:szCs w:val="28"/>
          <w:lang w:val="uk-UA"/>
        </w:rPr>
        <w:t>) {</w:t>
      </w:r>
    </w:p>
    <w:p w14:paraId="4EB5FE7D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    </w:t>
      </w:r>
      <w:proofErr w:type="spellStart"/>
      <w:r w:rsidRPr="005F0056">
        <w:rPr>
          <w:sz w:val="28"/>
          <w:szCs w:val="28"/>
          <w:lang w:val="uk-UA"/>
        </w:rPr>
        <w:t>new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Client</w:t>
      </w:r>
      <w:proofErr w:type="spellEnd"/>
      <w:r w:rsidRPr="005F0056">
        <w:rPr>
          <w:sz w:val="28"/>
          <w:szCs w:val="28"/>
          <w:lang w:val="uk-UA"/>
        </w:rPr>
        <w:t>().</w:t>
      </w:r>
      <w:proofErr w:type="spellStart"/>
      <w:r w:rsidRPr="005F0056">
        <w:rPr>
          <w:sz w:val="28"/>
          <w:szCs w:val="28"/>
          <w:lang w:val="uk-UA"/>
        </w:rPr>
        <w:t>Main</w:t>
      </w:r>
      <w:proofErr w:type="spellEnd"/>
      <w:r w:rsidRPr="005F0056">
        <w:rPr>
          <w:sz w:val="28"/>
          <w:szCs w:val="28"/>
          <w:lang w:val="uk-UA"/>
        </w:rPr>
        <w:t>();</w:t>
      </w:r>
    </w:p>
    <w:p w14:paraId="36F0D52E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}</w:t>
      </w:r>
    </w:p>
    <w:p w14:paraId="40A08183" w14:textId="502F2266" w:rsidR="005F0056" w:rsidRPr="00EC07D5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>}</w:t>
      </w:r>
    </w:p>
    <w:p w14:paraId="1B7DD898" w14:textId="45EAF5FE" w:rsidR="00C965C9" w:rsidRDefault="00C965C9">
      <w:pPr>
        <w:rPr>
          <w:sz w:val="28"/>
          <w:szCs w:val="28"/>
          <w:lang w:val="uk-UA"/>
        </w:rPr>
      </w:pPr>
      <w:r w:rsidRPr="00CE3722">
        <w:rPr>
          <w:sz w:val="28"/>
          <w:szCs w:val="28"/>
          <w:lang w:val="en-AU"/>
        </w:rPr>
        <w:br w:type="page"/>
      </w:r>
    </w:p>
    <w:p w14:paraId="3EC6236D" w14:textId="026A6090" w:rsidR="005F0056" w:rsidRDefault="005F0056" w:rsidP="005F0056">
      <w:pPr>
        <w:ind w:firstLine="0"/>
        <w:jc w:val="center"/>
        <w:rPr>
          <w:sz w:val="28"/>
          <w:szCs w:val="28"/>
          <w:lang w:val="uk-UA"/>
        </w:rPr>
      </w:pPr>
      <w:proofErr w:type="spellStart"/>
      <w:r w:rsidRPr="005F0056">
        <w:rPr>
          <w:sz w:val="28"/>
          <w:szCs w:val="28"/>
          <w:lang w:val="uk-UA"/>
        </w:rPr>
        <w:lastRenderedPageBreak/>
        <w:t>Facade</w:t>
      </w:r>
      <w:proofErr w:type="spellEnd"/>
    </w:p>
    <w:p w14:paraId="1C0722EB" w14:textId="77777777" w:rsidR="005F0056" w:rsidRDefault="005F0056" w:rsidP="005F0056">
      <w:pPr>
        <w:ind w:firstLine="0"/>
        <w:jc w:val="center"/>
        <w:rPr>
          <w:sz w:val="28"/>
          <w:szCs w:val="28"/>
          <w:lang w:val="uk-UA"/>
        </w:rPr>
      </w:pPr>
    </w:p>
    <w:p w14:paraId="70FEC2DF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proofErr w:type="spellStart"/>
      <w:r w:rsidRPr="005F0056">
        <w:rPr>
          <w:sz w:val="28"/>
          <w:szCs w:val="28"/>
          <w:lang w:val="uk-UA"/>
        </w:rPr>
        <w:t>using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System</w:t>
      </w:r>
      <w:proofErr w:type="spellEnd"/>
      <w:r w:rsidRPr="005F0056">
        <w:rPr>
          <w:sz w:val="28"/>
          <w:szCs w:val="28"/>
          <w:lang w:val="uk-UA"/>
        </w:rPr>
        <w:t>;</w:t>
      </w:r>
    </w:p>
    <w:p w14:paraId="7886DA6C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</w:p>
    <w:p w14:paraId="68765359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// </w:t>
      </w:r>
      <w:proofErr w:type="spellStart"/>
      <w:r w:rsidRPr="005F0056">
        <w:rPr>
          <w:sz w:val="28"/>
          <w:szCs w:val="28"/>
          <w:lang w:val="uk-UA"/>
        </w:rPr>
        <w:t>Subsystem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classes</w:t>
      </w:r>
      <w:proofErr w:type="spellEnd"/>
    </w:p>
    <w:p w14:paraId="1E686FC0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proofErr w:type="spellStart"/>
      <w:r w:rsidRPr="005F0056">
        <w:rPr>
          <w:sz w:val="28"/>
          <w:szCs w:val="28"/>
          <w:lang w:val="uk-UA"/>
        </w:rPr>
        <w:t>class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SubsystemA</w:t>
      </w:r>
      <w:proofErr w:type="spellEnd"/>
      <w:r w:rsidRPr="005F0056">
        <w:rPr>
          <w:sz w:val="28"/>
          <w:szCs w:val="28"/>
          <w:lang w:val="uk-UA"/>
        </w:rPr>
        <w:t xml:space="preserve"> {</w:t>
      </w:r>
    </w:p>
    <w:p w14:paraId="2793DA3D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</w:t>
      </w:r>
      <w:proofErr w:type="spellStart"/>
      <w:r w:rsidRPr="005F0056">
        <w:rPr>
          <w:sz w:val="28"/>
          <w:szCs w:val="28"/>
          <w:lang w:val="uk-UA"/>
        </w:rPr>
        <w:t>public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string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OperationA</w:t>
      </w:r>
      <w:proofErr w:type="spellEnd"/>
      <w:r w:rsidRPr="005F0056">
        <w:rPr>
          <w:sz w:val="28"/>
          <w:szCs w:val="28"/>
          <w:lang w:val="uk-UA"/>
        </w:rPr>
        <w:t>() {</w:t>
      </w:r>
    </w:p>
    <w:p w14:paraId="6E28268E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    </w:t>
      </w:r>
      <w:proofErr w:type="spellStart"/>
      <w:r w:rsidRPr="005F0056">
        <w:rPr>
          <w:sz w:val="28"/>
          <w:szCs w:val="28"/>
          <w:lang w:val="uk-UA"/>
        </w:rPr>
        <w:t>return</w:t>
      </w:r>
      <w:proofErr w:type="spellEnd"/>
      <w:r w:rsidRPr="005F0056">
        <w:rPr>
          <w:sz w:val="28"/>
          <w:szCs w:val="28"/>
          <w:lang w:val="uk-UA"/>
        </w:rPr>
        <w:t xml:space="preserve"> "</w:t>
      </w:r>
      <w:proofErr w:type="spellStart"/>
      <w:r w:rsidRPr="005F0056">
        <w:rPr>
          <w:sz w:val="28"/>
          <w:szCs w:val="28"/>
          <w:lang w:val="uk-UA"/>
        </w:rPr>
        <w:t>Subsystem</w:t>
      </w:r>
      <w:proofErr w:type="spellEnd"/>
      <w:r w:rsidRPr="005F0056">
        <w:rPr>
          <w:sz w:val="28"/>
          <w:szCs w:val="28"/>
          <w:lang w:val="uk-UA"/>
        </w:rPr>
        <w:t xml:space="preserve"> A, </w:t>
      </w:r>
      <w:proofErr w:type="spellStart"/>
      <w:r w:rsidRPr="005F0056">
        <w:rPr>
          <w:sz w:val="28"/>
          <w:szCs w:val="28"/>
          <w:lang w:val="uk-UA"/>
        </w:rPr>
        <w:t>Method</w:t>
      </w:r>
      <w:proofErr w:type="spellEnd"/>
      <w:r w:rsidRPr="005F0056">
        <w:rPr>
          <w:sz w:val="28"/>
          <w:szCs w:val="28"/>
          <w:lang w:val="uk-UA"/>
        </w:rPr>
        <w:t xml:space="preserve"> A\n";</w:t>
      </w:r>
    </w:p>
    <w:p w14:paraId="155C11F8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}</w:t>
      </w:r>
    </w:p>
    <w:p w14:paraId="082A1EA7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>}</w:t>
      </w:r>
    </w:p>
    <w:p w14:paraId="52E6B20D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</w:p>
    <w:p w14:paraId="77497E34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proofErr w:type="spellStart"/>
      <w:r w:rsidRPr="005F0056">
        <w:rPr>
          <w:sz w:val="28"/>
          <w:szCs w:val="28"/>
          <w:lang w:val="uk-UA"/>
        </w:rPr>
        <w:t>class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SubsystemB</w:t>
      </w:r>
      <w:proofErr w:type="spellEnd"/>
      <w:r w:rsidRPr="005F0056">
        <w:rPr>
          <w:sz w:val="28"/>
          <w:szCs w:val="28"/>
          <w:lang w:val="uk-UA"/>
        </w:rPr>
        <w:t xml:space="preserve"> {</w:t>
      </w:r>
    </w:p>
    <w:p w14:paraId="597B76CB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</w:t>
      </w:r>
      <w:proofErr w:type="spellStart"/>
      <w:r w:rsidRPr="005F0056">
        <w:rPr>
          <w:sz w:val="28"/>
          <w:szCs w:val="28"/>
          <w:lang w:val="uk-UA"/>
        </w:rPr>
        <w:t>public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string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OperationB</w:t>
      </w:r>
      <w:proofErr w:type="spellEnd"/>
      <w:r w:rsidRPr="005F0056">
        <w:rPr>
          <w:sz w:val="28"/>
          <w:szCs w:val="28"/>
          <w:lang w:val="uk-UA"/>
        </w:rPr>
        <w:t>() {</w:t>
      </w:r>
    </w:p>
    <w:p w14:paraId="708924C8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    </w:t>
      </w:r>
      <w:proofErr w:type="spellStart"/>
      <w:r w:rsidRPr="005F0056">
        <w:rPr>
          <w:sz w:val="28"/>
          <w:szCs w:val="28"/>
          <w:lang w:val="uk-UA"/>
        </w:rPr>
        <w:t>return</w:t>
      </w:r>
      <w:proofErr w:type="spellEnd"/>
      <w:r w:rsidRPr="005F0056">
        <w:rPr>
          <w:sz w:val="28"/>
          <w:szCs w:val="28"/>
          <w:lang w:val="uk-UA"/>
        </w:rPr>
        <w:t xml:space="preserve"> "</w:t>
      </w:r>
      <w:proofErr w:type="spellStart"/>
      <w:r w:rsidRPr="005F0056">
        <w:rPr>
          <w:sz w:val="28"/>
          <w:szCs w:val="28"/>
          <w:lang w:val="uk-UA"/>
        </w:rPr>
        <w:t>Subsystem</w:t>
      </w:r>
      <w:proofErr w:type="spellEnd"/>
      <w:r w:rsidRPr="005F0056">
        <w:rPr>
          <w:sz w:val="28"/>
          <w:szCs w:val="28"/>
          <w:lang w:val="uk-UA"/>
        </w:rPr>
        <w:t xml:space="preserve"> B, </w:t>
      </w:r>
      <w:proofErr w:type="spellStart"/>
      <w:r w:rsidRPr="005F0056">
        <w:rPr>
          <w:sz w:val="28"/>
          <w:szCs w:val="28"/>
          <w:lang w:val="uk-UA"/>
        </w:rPr>
        <w:t>Method</w:t>
      </w:r>
      <w:proofErr w:type="spellEnd"/>
      <w:r w:rsidRPr="005F0056">
        <w:rPr>
          <w:sz w:val="28"/>
          <w:szCs w:val="28"/>
          <w:lang w:val="uk-UA"/>
        </w:rPr>
        <w:t xml:space="preserve"> B\n";</w:t>
      </w:r>
    </w:p>
    <w:p w14:paraId="58550118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}</w:t>
      </w:r>
    </w:p>
    <w:p w14:paraId="5017DA0C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>}</w:t>
      </w:r>
    </w:p>
    <w:p w14:paraId="3E14E084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</w:p>
    <w:p w14:paraId="41F5FFD8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proofErr w:type="spellStart"/>
      <w:r w:rsidRPr="005F0056">
        <w:rPr>
          <w:sz w:val="28"/>
          <w:szCs w:val="28"/>
          <w:lang w:val="uk-UA"/>
        </w:rPr>
        <w:t>class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SubsystemC</w:t>
      </w:r>
      <w:proofErr w:type="spellEnd"/>
      <w:r w:rsidRPr="005F0056">
        <w:rPr>
          <w:sz w:val="28"/>
          <w:szCs w:val="28"/>
          <w:lang w:val="uk-UA"/>
        </w:rPr>
        <w:t xml:space="preserve"> {</w:t>
      </w:r>
    </w:p>
    <w:p w14:paraId="1564DDC9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</w:t>
      </w:r>
      <w:proofErr w:type="spellStart"/>
      <w:r w:rsidRPr="005F0056">
        <w:rPr>
          <w:sz w:val="28"/>
          <w:szCs w:val="28"/>
          <w:lang w:val="uk-UA"/>
        </w:rPr>
        <w:t>public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string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OperationC</w:t>
      </w:r>
      <w:proofErr w:type="spellEnd"/>
      <w:r w:rsidRPr="005F0056">
        <w:rPr>
          <w:sz w:val="28"/>
          <w:szCs w:val="28"/>
          <w:lang w:val="uk-UA"/>
        </w:rPr>
        <w:t>() {</w:t>
      </w:r>
    </w:p>
    <w:p w14:paraId="599D131A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    </w:t>
      </w:r>
      <w:proofErr w:type="spellStart"/>
      <w:r w:rsidRPr="005F0056">
        <w:rPr>
          <w:sz w:val="28"/>
          <w:szCs w:val="28"/>
          <w:lang w:val="uk-UA"/>
        </w:rPr>
        <w:t>return</w:t>
      </w:r>
      <w:proofErr w:type="spellEnd"/>
      <w:r w:rsidRPr="005F0056">
        <w:rPr>
          <w:sz w:val="28"/>
          <w:szCs w:val="28"/>
          <w:lang w:val="uk-UA"/>
        </w:rPr>
        <w:t xml:space="preserve"> "</w:t>
      </w:r>
      <w:proofErr w:type="spellStart"/>
      <w:r w:rsidRPr="005F0056">
        <w:rPr>
          <w:sz w:val="28"/>
          <w:szCs w:val="28"/>
          <w:lang w:val="uk-UA"/>
        </w:rPr>
        <w:t>Subsystem</w:t>
      </w:r>
      <w:proofErr w:type="spellEnd"/>
      <w:r w:rsidRPr="005F0056">
        <w:rPr>
          <w:sz w:val="28"/>
          <w:szCs w:val="28"/>
          <w:lang w:val="uk-UA"/>
        </w:rPr>
        <w:t xml:space="preserve"> C, </w:t>
      </w:r>
      <w:proofErr w:type="spellStart"/>
      <w:r w:rsidRPr="005F0056">
        <w:rPr>
          <w:sz w:val="28"/>
          <w:szCs w:val="28"/>
          <w:lang w:val="uk-UA"/>
        </w:rPr>
        <w:t>Method</w:t>
      </w:r>
      <w:proofErr w:type="spellEnd"/>
      <w:r w:rsidRPr="005F0056">
        <w:rPr>
          <w:sz w:val="28"/>
          <w:szCs w:val="28"/>
          <w:lang w:val="uk-UA"/>
        </w:rPr>
        <w:t xml:space="preserve"> C\n";</w:t>
      </w:r>
    </w:p>
    <w:p w14:paraId="79F2B74A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}</w:t>
      </w:r>
    </w:p>
    <w:p w14:paraId="6F6E92D5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>}</w:t>
      </w:r>
    </w:p>
    <w:p w14:paraId="0003E673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</w:p>
    <w:p w14:paraId="30AC8100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// </w:t>
      </w:r>
      <w:proofErr w:type="spellStart"/>
      <w:r w:rsidRPr="005F0056">
        <w:rPr>
          <w:sz w:val="28"/>
          <w:szCs w:val="28"/>
          <w:lang w:val="uk-UA"/>
        </w:rPr>
        <w:t>Facade</w:t>
      </w:r>
      <w:proofErr w:type="spellEnd"/>
    </w:p>
    <w:p w14:paraId="64DDB1D1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proofErr w:type="spellStart"/>
      <w:r w:rsidRPr="005F0056">
        <w:rPr>
          <w:sz w:val="28"/>
          <w:szCs w:val="28"/>
          <w:lang w:val="uk-UA"/>
        </w:rPr>
        <w:t>class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Facade</w:t>
      </w:r>
      <w:proofErr w:type="spellEnd"/>
      <w:r w:rsidRPr="005F0056">
        <w:rPr>
          <w:sz w:val="28"/>
          <w:szCs w:val="28"/>
          <w:lang w:val="uk-UA"/>
        </w:rPr>
        <w:t xml:space="preserve"> {</w:t>
      </w:r>
    </w:p>
    <w:p w14:paraId="27FB9E45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</w:t>
      </w:r>
      <w:proofErr w:type="spellStart"/>
      <w:r w:rsidRPr="005F0056">
        <w:rPr>
          <w:sz w:val="28"/>
          <w:szCs w:val="28"/>
          <w:lang w:val="uk-UA"/>
        </w:rPr>
        <w:t>protected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SubsystemA</w:t>
      </w:r>
      <w:proofErr w:type="spellEnd"/>
      <w:r w:rsidRPr="005F0056">
        <w:rPr>
          <w:sz w:val="28"/>
          <w:szCs w:val="28"/>
          <w:lang w:val="uk-UA"/>
        </w:rPr>
        <w:t xml:space="preserve"> _</w:t>
      </w:r>
      <w:proofErr w:type="spellStart"/>
      <w:r w:rsidRPr="005F0056">
        <w:rPr>
          <w:sz w:val="28"/>
          <w:szCs w:val="28"/>
          <w:lang w:val="uk-UA"/>
        </w:rPr>
        <w:t>subsystemA</w:t>
      </w:r>
      <w:proofErr w:type="spellEnd"/>
      <w:r w:rsidRPr="005F0056">
        <w:rPr>
          <w:sz w:val="28"/>
          <w:szCs w:val="28"/>
          <w:lang w:val="uk-UA"/>
        </w:rPr>
        <w:t>;</w:t>
      </w:r>
    </w:p>
    <w:p w14:paraId="7AF3781B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</w:t>
      </w:r>
      <w:proofErr w:type="spellStart"/>
      <w:r w:rsidRPr="005F0056">
        <w:rPr>
          <w:sz w:val="28"/>
          <w:szCs w:val="28"/>
          <w:lang w:val="uk-UA"/>
        </w:rPr>
        <w:t>protected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SubsystemB</w:t>
      </w:r>
      <w:proofErr w:type="spellEnd"/>
      <w:r w:rsidRPr="005F0056">
        <w:rPr>
          <w:sz w:val="28"/>
          <w:szCs w:val="28"/>
          <w:lang w:val="uk-UA"/>
        </w:rPr>
        <w:t xml:space="preserve"> _</w:t>
      </w:r>
      <w:proofErr w:type="spellStart"/>
      <w:r w:rsidRPr="005F0056">
        <w:rPr>
          <w:sz w:val="28"/>
          <w:szCs w:val="28"/>
          <w:lang w:val="uk-UA"/>
        </w:rPr>
        <w:t>subsystemB</w:t>
      </w:r>
      <w:proofErr w:type="spellEnd"/>
      <w:r w:rsidRPr="005F0056">
        <w:rPr>
          <w:sz w:val="28"/>
          <w:szCs w:val="28"/>
          <w:lang w:val="uk-UA"/>
        </w:rPr>
        <w:t>;</w:t>
      </w:r>
    </w:p>
    <w:p w14:paraId="6953A91B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</w:t>
      </w:r>
      <w:proofErr w:type="spellStart"/>
      <w:r w:rsidRPr="005F0056">
        <w:rPr>
          <w:sz w:val="28"/>
          <w:szCs w:val="28"/>
          <w:lang w:val="uk-UA"/>
        </w:rPr>
        <w:t>protected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SubsystemC</w:t>
      </w:r>
      <w:proofErr w:type="spellEnd"/>
      <w:r w:rsidRPr="005F0056">
        <w:rPr>
          <w:sz w:val="28"/>
          <w:szCs w:val="28"/>
          <w:lang w:val="uk-UA"/>
        </w:rPr>
        <w:t xml:space="preserve"> _</w:t>
      </w:r>
      <w:proofErr w:type="spellStart"/>
      <w:r w:rsidRPr="005F0056">
        <w:rPr>
          <w:sz w:val="28"/>
          <w:szCs w:val="28"/>
          <w:lang w:val="uk-UA"/>
        </w:rPr>
        <w:t>subsystemC</w:t>
      </w:r>
      <w:proofErr w:type="spellEnd"/>
      <w:r w:rsidRPr="005F0056">
        <w:rPr>
          <w:sz w:val="28"/>
          <w:szCs w:val="28"/>
          <w:lang w:val="uk-UA"/>
        </w:rPr>
        <w:t>;</w:t>
      </w:r>
    </w:p>
    <w:p w14:paraId="498B500B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</w:p>
    <w:p w14:paraId="008A8AAB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</w:t>
      </w:r>
      <w:proofErr w:type="spellStart"/>
      <w:r w:rsidRPr="005F0056">
        <w:rPr>
          <w:sz w:val="28"/>
          <w:szCs w:val="28"/>
          <w:lang w:val="uk-UA"/>
        </w:rPr>
        <w:t>public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Facade</w:t>
      </w:r>
      <w:proofErr w:type="spellEnd"/>
      <w:r w:rsidRPr="005F0056">
        <w:rPr>
          <w:sz w:val="28"/>
          <w:szCs w:val="28"/>
          <w:lang w:val="uk-UA"/>
        </w:rPr>
        <w:t>(</w:t>
      </w:r>
      <w:proofErr w:type="spellStart"/>
      <w:r w:rsidRPr="005F0056">
        <w:rPr>
          <w:sz w:val="28"/>
          <w:szCs w:val="28"/>
          <w:lang w:val="uk-UA"/>
        </w:rPr>
        <w:t>SubsystemA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subsystemA</w:t>
      </w:r>
      <w:proofErr w:type="spellEnd"/>
      <w:r w:rsidRPr="005F0056">
        <w:rPr>
          <w:sz w:val="28"/>
          <w:szCs w:val="28"/>
          <w:lang w:val="uk-UA"/>
        </w:rPr>
        <w:t xml:space="preserve">, </w:t>
      </w:r>
      <w:proofErr w:type="spellStart"/>
      <w:r w:rsidRPr="005F0056">
        <w:rPr>
          <w:sz w:val="28"/>
          <w:szCs w:val="28"/>
          <w:lang w:val="uk-UA"/>
        </w:rPr>
        <w:t>SubsystemB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subsystemB</w:t>
      </w:r>
      <w:proofErr w:type="spellEnd"/>
      <w:r w:rsidRPr="005F0056">
        <w:rPr>
          <w:sz w:val="28"/>
          <w:szCs w:val="28"/>
          <w:lang w:val="uk-UA"/>
        </w:rPr>
        <w:t xml:space="preserve">, </w:t>
      </w:r>
      <w:proofErr w:type="spellStart"/>
      <w:r w:rsidRPr="005F0056">
        <w:rPr>
          <w:sz w:val="28"/>
          <w:szCs w:val="28"/>
          <w:lang w:val="uk-UA"/>
        </w:rPr>
        <w:t>SubsystemC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subsystemC</w:t>
      </w:r>
      <w:proofErr w:type="spellEnd"/>
      <w:r w:rsidRPr="005F0056">
        <w:rPr>
          <w:sz w:val="28"/>
          <w:szCs w:val="28"/>
          <w:lang w:val="uk-UA"/>
        </w:rPr>
        <w:t>) {</w:t>
      </w:r>
    </w:p>
    <w:p w14:paraId="5DF67F56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    </w:t>
      </w:r>
      <w:proofErr w:type="spellStart"/>
      <w:r w:rsidRPr="005F0056">
        <w:rPr>
          <w:sz w:val="28"/>
          <w:szCs w:val="28"/>
          <w:lang w:val="uk-UA"/>
        </w:rPr>
        <w:t>this</w:t>
      </w:r>
      <w:proofErr w:type="spellEnd"/>
      <w:r w:rsidRPr="005F0056">
        <w:rPr>
          <w:sz w:val="28"/>
          <w:szCs w:val="28"/>
          <w:lang w:val="uk-UA"/>
        </w:rPr>
        <w:t>._</w:t>
      </w:r>
      <w:proofErr w:type="spellStart"/>
      <w:r w:rsidRPr="005F0056">
        <w:rPr>
          <w:sz w:val="28"/>
          <w:szCs w:val="28"/>
          <w:lang w:val="uk-UA"/>
        </w:rPr>
        <w:t>subsystemA</w:t>
      </w:r>
      <w:proofErr w:type="spellEnd"/>
      <w:r w:rsidRPr="005F0056">
        <w:rPr>
          <w:sz w:val="28"/>
          <w:szCs w:val="28"/>
          <w:lang w:val="uk-UA"/>
        </w:rPr>
        <w:t xml:space="preserve"> = </w:t>
      </w:r>
      <w:proofErr w:type="spellStart"/>
      <w:r w:rsidRPr="005F0056">
        <w:rPr>
          <w:sz w:val="28"/>
          <w:szCs w:val="28"/>
          <w:lang w:val="uk-UA"/>
        </w:rPr>
        <w:t>subsystemA</w:t>
      </w:r>
      <w:proofErr w:type="spellEnd"/>
      <w:r w:rsidRPr="005F0056">
        <w:rPr>
          <w:sz w:val="28"/>
          <w:szCs w:val="28"/>
          <w:lang w:val="uk-UA"/>
        </w:rPr>
        <w:t>;</w:t>
      </w:r>
    </w:p>
    <w:p w14:paraId="547FEF71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    </w:t>
      </w:r>
      <w:proofErr w:type="spellStart"/>
      <w:r w:rsidRPr="005F0056">
        <w:rPr>
          <w:sz w:val="28"/>
          <w:szCs w:val="28"/>
          <w:lang w:val="uk-UA"/>
        </w:rPr>
        <w:t>this</w:t>
      </w:r>
      <w:proofErr w:type="spellEnd"/>
      <w:r w:rsidRPr="005F0056">
        <w:rPr>
          <w:sz w:val="28"/>
          <w:szCs w:val="28"/>
          <w:lang w:val="uk-UA"/>
        </w:rPr>
        <w:t>._</w:t>
      </w:r>
      <w:proofErr w:type="spellStart"/>
      <w:r w:rsidRPr="005F0056">
        <w:rPr>
          <w:sz w:val="28"/>
          <w:szCs w:val="28"/>
          <w:lang w:val="uk-UA"/>
        </w:rPr>
        <w:t>subsystemB</w:t>
      </w:r>
      <w:proofErr w:type="spellEnd"/>
      <w:r w:rsidRPr="005F0056">
        <w:rPr>
          <w:sz w:val="28"/>
          <w:szCs w:val="28"/>
          <w:lang w:val="uk-UA"/>
        </w:rPr>
        <w:t xml:space="preserve"> = </w:t>
      </w:r>
      <w:proofErr w:type="spellStart"/>
      <w:r w:rsidRPr="005F0056">
        <w:rPr>
          <w:sz w:val="28"/>
          <w:szCs w:val="28"/>
          <w:lang w:val="uk-UA"/>
        </w:rPr>
        <w:t>subsystemB</w:t>
      </w:r>
      <w:proofErr w:type="spellEnd"/>
      <w:r w:rsidRPr="005F0056">
        <w:rPr>
          <w:sz w:val="28"/>
          <w:szCs w:val="28"/>
          <w:lang w:val="uk-UA"/>
        </w:rPr>
        <w:t>;</w:t>
      </w:r>
    </w:p>
    <w:p w14:paraId="4B11A841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    </w:t>
      </w:r>
      <w:proofErr w:type="spellStart"/>
      <w:r w:rsidRPr="005F0056">
        <w:rPr>
          <w:sz w:val="28"/>
          <w:szCs w:val="28"/>
          <w:lang w:val="uk-UA"/>
        </w:rPr>
        <w:t>this</w:t>
      </w:r>
      <w:proofErr w:type="spellEnd"/>
      <w:r w:rsidRPr="005F0056">
        <w:rPr>
          <w:sz w:val="28"/>
          <w:szCs w:val="28"/>
          <w:lang w:val="uk-UA"/>
        </w:rPr>
        <w:t>._</w:t>
      </w:r>
      <w:proofErr w:type="spellStart"/>
      <w:r w:rsidRPr="005F0056">
        <w:rPr>
          <w:sz w:val="28"/>
          <w:szCs w:val="28"/>
          <w:lang w:val="uk-UA"/>
        </w:rPr>
        <w:t>subsystemC</w:t>
      </w:r>
      <w:proofErr w:type="spellEnd"/>
      <w:r w:rsidRPr="005F0056">
        <w:rPr>
          <w:sz w:val="28"/>
          <w:szCs w:val="28"/>
          <w:lang w:val="uk-UA"/>
        </w:rPr>
        <w:t xml:space="preserve"> = </w:t>
      </w:r>
      <w:proofErr w:type="spellStart"/>
      <w:r w:rsidRPr="005F0056">
        <w:rPr>
          <w:sz w:val="28"/>
          <w:szCs w:val="28"/>
          <w:lang w:val="uk-UA"/>
        </w:rPr>
        <w:t>subsystemC</w:t>
      </w:r>
      <w:proofErr w:type="spellEnd"/>
      <w:r w:rsidRPr="005F0056">
        <w:rPr>
          <w:sz w:val="28"/>
          <w:szCs w:val="28"/>
          <w:lang w:val="uk-UA"/>
        </w:rPr>
        <w:t>;</w:t>
      </w:r>
    </w:p>
    <w:p w14:paraId="7F709628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}</w:t>
      </w:r>
    </w:p>
    <w:p w14:paraId="1D3D86DA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</w:p>
    <w:p w14:paraId="5C6B18A8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</w:t>
      </w:r>
      <w:proofErr w:type="spellStart"/>
      <w:r w:rsidRPr="005F0056">
        <w:rPr>
          <w:sz w:val="28"/>
          <w:szCs w:val="28"/>
          <w:lang w:val="uk-UA"/>
        </w:rPr>
        <w:t>public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string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Operation</w:t>
      </w:r>
      <w:proofErr w:type="spellEnd"/>
      <w:r w:rsidRPr="005F0056">
        <w:rPr>
          <w:sz w:val="28"/>
          <w:szCs w:val="28"/>
          <w:lang w:val="uk-UA"/>
        </w:rPr>
        <w:t>() {</w:t>
      </w:r>
    </w:p>
    <w:p w14:paraId="139DDF78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    </w:t>
      </w:r>
      <w:proofErr w:type="spellStart"/>
      <w:r w:rsidRPr="005F0056">
        <w:rPr>
          <w:sz w:val="28"/>
          <w:szCs w:val="28"/>
          <w:lang w:val="uk-UA"/>
        </w:rPr>
        <w:t>string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result</w:t>
      </w:r>
      <w:proofErr w:type="spellEnd"/>
      <w:r w:rsidRPr="005F0056">
        <w:rPr>
          <w:sz w:val="28"/>
          <w:szCs w:val="28"/>
          <w:lang w:val="uk-UA"/>
        </w:rPr>
        <w:t xml:space="preserve"> = "</w:t>
      </w:r>
      <w:proofErr w:type="spellStart"/>
      <w:r w:rsidRPr="005F0056">
        <w:rPr>
          <w:sz w:val="28"/>
          <w:szCs w:val="28"/>
          <w:lang w:val="uk-UA"/>
        </w:rPr>
        <w:t>Facade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initializes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subsystems</w:t>
      </w:r>
      <w:proofErr w:type="spellEnd"/>
      <w:r w:rsidRPr="005F0056">
        <w:rPr>
          <w:sz w:val="28"/>
          <w:szCs w:val="28"/>
          <w:lang w:val="uk-UA"/>
        </w:rPr>
        <w:t>:\n";</w:t>
      </w:r>
    </w:p>
    <w:p w14:paraId="2A92AA6E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    </w:t>
      </w:r>
      <w:proofErr w:type="spellStart"/>
      <w:r w:rsidRPr="005F0056">
        <w:rPr>
          <w:sz w:val="28"/>
          <w:szCs w:val="28"/>
          <w:lang w:val="uk-UA"/>
        </w:rPr>
        <w:t>result</w:t>
      </w:r>
      <w:proofErr w:type="spellEnd"/>
      <w:r w:rsidRPr="005F0056">
        <w:rPr>
          <w:sz w:val="28"/>
          <w:szCs w:val="28"/>
          <w:lang w:val="uk-UA"/>
        </w:rPr>
        <w:t xml:space="preserve"> += </w:t>
      </w:r>
      <w:proofErr w:type="spellStart"/>
      <w:r w:rsidRPr="005F0056">
        <w:rPr>
          <w:sz w:val="28"/>
          <w:szCs w:val="28"/>
          <w:lang w:val="uk-UA"/>
        </w:rPr>
        <w:t>this</w:t>
      </w:r>
      <w:proofErr w:type="spellEnd"/>
      <w:r w:rsidRPr="005F0056">
        <w:rPr>
          <w:sz w:val="28"/>
          <w:szCs w:val="28"/>
          <w:lang w:val="uk-UA"/>
        </w:rPr>
        <w:t>._</w:t>
      </w:r>
      <w:proofErr w:type="spellStart"/>
      <w:r w:rsidRPr="005F0056">
        <w:rPr>
          <w:sz w:val="28"/>
          <w:szCs w:val="28"/>
          <w:lang w:val="uk-UA"/>
        </w:rPr>
        <w:t>subsystemA.OperationA</w:t>
      </w:r>
      <w:proofErr w:type="spellEnd"/>
      <w:r w:rsidRPr="005F0056">
        <w:rPr>
          <w:sz w:val="28"/>
          <w:szCs w:val="28"/>
          <w:lang w:val="uk-UA"/>
        </w:rPr>
        <w:t>();</w:t>
      </w:r>
    </w:p>
    <w:p w14:paraId="57A0FB67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    </w:t>
      </w:r>
      <w:proofErr w:type="spellStart"/>
      <w:r w:rsidRPr="005F0056">
        <w:rPr>
          <w:sz w:val="28"/>
          <w:szCs w:val="28"/>
          <w:lang w:val="uk-UA"/>
        </w:rPr>
        <w:t>result</w:t>
      </w:r>
      <w:proofErr w:type="spellEnd"/>
      <w:r w:rsidRPr="005F0056">
        <w:rPr>
          <w:sz w:val="28"/>
          <w:szCs w:val="28"/>
          <w:lang w:val="uk-UA"/>
        </w:rPr>
        <w:t xml:space="preserve"> += </w:t>
      </w:r>
      <w:proofErr w:type="spellStart"/>
      <w:r w:rsidRPr="005F0056">
        <w:rPr>
          <w:sz w:val="28"/>
          <w:szCs w:val="28"/>
          <w:lang w:val="uk-UA"/>
        </w:rPr>
        <w:t>this</w:t>
      </w:r>
      <w:proofErr w:type="spellEnd"/>
      <w:r w:rsidRPr="005F0056">
        <w:rPr>
          <w:sz w:val="28"/>
          <w:szCs w:val="28"/>
          <w:lang w:val="uk-UA"/>
        </w:rPr>
        <w:t>._</w:t>
      </w:r>
      <w:proofErr w:type="spellStart"/>
      <w:r w:rsidRPr="005F0056">
        <w:rPr>
          <w:sz w:val="28"/>
          <w:szCs w:val="28"/>
          <w:lang w:val="uk-UA"/>
        </w:rPr>
        <w:t>subsystemB.OperationB</w:t>
      </w:r>
      <w:proofErr w:type="spellEnd"/>
      <w:r w:rsidRPr="005F0056">
        <w:rPr>
          <w:sz w:val="28"/>
          <w:szCs w:val="28"/>
          <w:lang w:val="uk-UA"/>
        </w:rPr>
        <w:t>();</w:t>
      </w:r>
    </w:p>
    <w:p w14:paraId="55D97628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    </w:t>
      </w:r>
      <w:proofErr w:type="spellStart"/>
      <w:r w:rsidRPr="005F0056">
        <w:rPr>
          <w:sz w:val="28"/>
          <w:szCs w:val="28"/>
          <w:lang w:val="uk-UA"/>
        </w:rPr>
        <w:t>result</w:t>
      </w:r>
      <w:proofErr w:type="spellEnd"/>
      <w:r w:rsidRPr="005F0056">
        <w:rPr>
          <w:sz w:val="28"/>
          <w:szCs w:val="28"/>
          <w:lang w:val="uk-UA"/>
        </w:rPr>
        <w:t xml:space="preserve"> += </w:t>
      </w:r>
      <w:proofErr w:type="spellStart"/>
      <w:r w:rsidRPr="005F0056">
        <w:rPr>
          <w:sz w:val="28"/>
          <w:szCs w:val="28"/>
          <w:lang w:val="uk-UA"/>
        </w:rPr>
        <w:t>this</w:t>
      </w:r>
      <w:proofErr w:type="spellEnd"/>
      <w:r w:rsidRPr="005F0056">
        <w:rPr>
          <w:sz w:val="28"/>
          <w:szCs w:val="28"/>
          <w:lang w:val="uk-UA"/>
        </w:rPr>
        <w:t>._</w:t>
      </w:r>
      <w:proofErr w:type="spellStart"/>
      <w:r w:rsidRPr="005F0056">
        <w:rPr>
          <w:sz w:val="28"/>
          <w:szCs w:val="28"/>
          <w:lang w:val="uk-UA"/>
        </w:rPr>
        <w:t>subsystemC.OperationC</w:t>
      </w:r>
      <w:proofErr w:type="spellEnd"/>
      <w:r w:rsidRPr="005F0056">
        <w:rPr>
          <w:sz w:val="28"/>
          <w:szCs w:val="28"/>
          <w:lang w:val="uk-UA"/>
        </w:rPr>
        <w:t>();</w:t>
      </w:r>
    </w:p>
    <w:p w14:paraId="1296D146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    </w:t>
      </w:r>
      <w:proofErr w:type="spellStart"/>
      <w:r w:rsidRPr="005F0056">
        <w:rPr>
          <w:sz w:val="28"/>
          <w:szCs w:val="28"/>
          <w:lang w:val="uk-UA"/>
        </w:rPr>
        <w:t>result</w:t>
      </w:r>
      <w:proofErr w:type="spellEnd"/>
      <w:r w:rsidRPr="005F0056">
        <w:rPr>
          <w:sz w:val="28"/>
          <w:szCs w:val="28"/>
          <w:lang w:val="uk-UA"/>
        </w:rPr>
        <w:t xml:space="preserve"> += "</w:t>
      </w:r>
      <w:proofErr w:type="spellStart"/>
      <w:r w:rsidRPr="005F0056">
        <w:rPr>
          <w:sz w:val="28"/>
          <w:szCs w:val="28"/>
          <w:lang w:val="uk-UA"/>
        </w:rPr>
        <w:t>Facade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orders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subsystems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to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perform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the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action</w:t>
      </w:r>
      <w:proofErr w:type="spellEnd"/>
      <w:r w:rsidRPr="005F0056">
        <w:rPr>
          <w:sz w:val="28"/>
          <w:szCs w:val="28"/>
          <w:lang w:val="uk-UA"/>
        </w:rPr>
        <w:t>:\n";</w:t>
      </w:r>
    </w:p>
    <w:p w14:paraId="3EE71DC2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    </w:t>
      </w:r>
      <w:proofErr w:type="spellStart"/>
      <w:r w:rsidRPr="005F0056">
        <w:rPr>
          <w:sz w:val="28"/>
          <w:szCs w:val="28"/>
          <w:lang w:val="uk-UA"/>
        </w:rPr>
        <w:t>result</w:t>
      </w:r>
      <w:proofErr w:type="spellEnd"/>
      <w:r w:rsidRPr="005F0056">
        <w:rPr>
          <w:sz w:val="28"/>
          <w:szCs w:val="28"/>
          <w:lang w:val="uk-UA"/>
        </w:rPr>
        <w:t xml:space="preserve"> += </w:t>
      </w:r>
      <w:proofErr w:type="spellStart"/>
      <w:r w:rsidRPr="005F0056">
        <w:rPr>
          <w:sz w:val="28"/>
          <w:szCs w:val="28"/>
          <w:lang w:val="uk-UA"/>
        </w:rPr>
        <w:t>this</w:t>
      </w:r>
      <w:proofErr w:type="spellEnd"/>
      <w:r w:rsidRPr="005F0056">
        <w:rPr>
          <w:sz w:val="28"/>
          <w:szCs w:val="28"/>
          <w:lang w:val="uk-UA"/>
        </w:rPr>
        <w:t>._</w:t>
      </w:r>
      <w:proofErr w:type="spellStart"/>
      <w:r w:rsidRPr="005F0056">
        <w:rPr>
          <w:sz w:val="28"/>
          <w:szCs w:val="28"/>
          <w:lang w:val="uk-UA"/>
        </w:rPr>
        <w:t>subsystemA.OperationA</w:t>
      </w:r>
      <w:proofErr w:type="spellEnd"/>
      <w:r w:rsidRPr="005F0056">
        <w:rPr>
          <w:sz w:val="28"/>
          <w:szCs w:val="28"/>
          <w:lang w:val="uk-UA"/>
        </w:rPr>
        <w:t>();</w:t>
      </w:r>
    </w:p>
    <w:p w14:paraId="436D5F36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    </w:t>
      </w:r>
      <w:proofErr w:type="spellStart"/>
      <w:r w:rsidRPr="005F0056">
        <w:rPr>
          <w:sz w:val="28"/>
          <w:szCs w:val="28"/>
          <w:lang w:val="uk-UA"/>
        </w:rPr>
        <w:t>result</w:t>
      </w:r>
      <w:proofErr w:type="spellEnd"/>
      <w:r w:rsidRPr="005F0056">
        <w:rPr>
          <w:sz w:val="28"/>
          <w:szCs w:val="28"/>
          <w:lang w:val="uk-UA"/>
        </w:rPr>
        <w:t xml:space="preserve"> += </w:t>
      </w:r>
      <w:proofErr w:type="spellStart"/>
      <w:r w:rsidRPr="005F0056">
        <w:rPr>
          <w:sz w:val="28"/>
          <w:szCs w:val="28"/>
          <w:lang w:val="uk-UA"/>
        </w:rPr>
        <w:t>this</w:t>
      </w:r>
      <w:proofErr w:type="spellEnd"/>
      <w:r w:rsidRPr="005F0056">
        <w:rPr>
          <w:sz w:val="28"/>
          <w:szCs w:val="28"/>
          <w:lang w:val="uk-UA"/>
        </w:rPr>
        <w:t>._</w:t>
      </w:r>
      <w:proofErr w:type="spellStart"/>
      <w:r w:rsidRPr="005F0056">
        <w:rPr>
          <w:sz w:val="28"/>
          <w:szCs w:val="28"/>
          <w:lang w:val="uk-UA"/>
        </w:rPr>
        <w:t>subsystemB.OperationB</w:t>
      </w:r>
      <w:proofErr w:type="spellEnd"/>
      <w:r w:rsidRPr="005F0056">
        <w:rPr>
          <w:sz w:val="28"/>
          <w:szCs w:val="28"/>
          <w:lang w:val="uk-UA"/>
        </w:rPr>
        <w:t>();</w:t>
      </w:r>
    </w:p>
    <w:p w14:paraId="55EA7C3F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lastRenderedPageBreak/>
        <w:t xml:space="preserve">        </w:t>
      </w:r>
      <w:proofErr w:type="spellStart"/>
      <w:r w:rsidRPr="005F0056">
        <w:rPr>
          <w:sz w:val="28"/>
          <w:szCs w:val="28"/>
          <w:lang w:val="uk-UA"/>
        </w:rPr>
        <w:t>result</w:t>
      </w:r>
      <w:proofErr w:type="spellEnd"/>
      <w:r w:rsidRPr="005F0056">
        <w:rPr>
          <w:sz w:val="28"/>
          <w:szCs w:val="28"/>
          <w:lang w:val="uk-UA"/>
        </w:rPr>
        <w:t xml:space="preserve"> += </w:t>
      </w:r>
      <w:proofErr w:type="spellStart"/>
      <w:r w:rsidRPr="005F0056">
        <w:rPr>
          <w:sz w:val="28"/>
          <w:szCs w:val="28"/>
          <w:lang w:val="uk-UA"/>
        </w:rPr>
        <w:t>this</w:t>
      </w:r>
      <w:proofErr w:type="spellEnd"/>
      <w:r w:rsidRPr="005F0056">
        <w:rPr>
          <w:sz w:val="28"/>
          <w:szCs w:val="28"/>
          <w:lang w:val="uk-UA"/>
        </w:rPr>
        <w:t>._</w:t>
      </w:r>
      <w:proofErr w:type="spellStart"/>
      <w:r w:rsidRPr="005F0056">
        <w:rPr>
          <w:sz w:val="28"/>
          <w:szCs w:val="28"/>
          <w:lang w:val="uk-UA"/>
        </w:rPr>
        <w:t>subsystemC.OperationC</w:t>
      </w:r>
      <w:proofErr w:type="spellEnd"/>
      <w:r w:rsidRPr="005F0056">
        <w:rPr>
          <w:sz w:val="28"/>
          <w:szCs w:val="28"/>
          <w:lang w:val="uk-UA"/>
        </w:rPr>
        <w:t>();</w:t>
      </w:r>
    </w:p>
    <w:p w14:paraId="1FAD70BA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    </w:t>
      </w:r>
      <w:proofErr w:type="spellStart"/>
      <w:r w:rsidRPr="005F0056">
        <w:rPr>
          <w:sz w:val="28"/>
          <w:szCs w:val="28"/>
          <w:lang w:val="uk-UA"/>
        </w:rPr>
        <w:t>return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result</w:t>
      </w:r>
      <w:proofErr w:type="spellEnd"/>
      <w:r w:rsidRPr="005F0056">
        <w:rPr>
          <w:sz w:val="28"/>
          <w:szCs w:val="28"/>
          <w:lang w:val="uk-UA"/>
        </w:rPr>
        <w:t>;</w:t>
      </w:r>
    </w:p>
    <w:p w14:paraId="5BCA625D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}</w:t>
      </w:r>
    </w:p>
    <w:p w14:paraId="7E2C7EF8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>}</w:t>
      </w:r>
    </w:p>
    <w:p w14:paraId="0C0FF399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</w:p>
    <w:p w14:paraId="5B00DFAA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// </w:t>
      </w:r>
      <w:proofErr w:type="spellStart"/>
      <w:r w:rsidRPr="005F0056">
        <w:rPr>
          <w:sz w:val="28"/>
          <w:szCs w:val="28"/>
          <w:lang w:val="uk-UA"/>
        </w:rPr>
        <w:t>Client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Code</w:t>
      </w:r>
      <w:proofErr w:type="spellEnd"/>
    </w:p>
    <w:p w14:paraId="4B91679B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proofErr w:type="spellStart"/>
      <w:r w:rsidRPr="005F0056">
        <w:rPr>
          <w:sz w:val="28"/>
          <w:szCs w:val="28"/>
          <w:lang w:val="uk-UA"/>
        </w:rPr>
        <w:t>class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Client</w:t>
      </w:r>
      <w:proofErr w:type="spellEnd"/>
      <w:r w:rsidRPr="005F0056">
        <w:rPr>
          <w:sz w:val="28"/>
          <w:szCs w:val="28"/>
          <w:lang w:val="uk-UA"/>
        </w:rPr>
        <w:t xml:space="preserve"> {</w:t>
      </w:r>
    </w:p>
    <w:p w14:paraId="24407FE6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</w:t>
      </w:r>
      <w:proofErr w:type="spellStart"/>
      <w:r w:rsidRPr="005F0056">
        <w:rPr>
          <w:sz w:val="28"/>
          <w:szCs w:val="28"/>
          <w:lang w:val="uk-UA"/>
        </w:rPr>
        <w:t>public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static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void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ClientCode</w:t>
      </w:r>
      <w:proofErr w:type="spellEnd"/>
      <w:r w:rsidRPr="005F0056">
        <w:rPr>
          <w:sz w:val="28"/>
          <w:szCs w:val="28"/>
          <w:lang w:val="uk-UA"/>
        </w:rPr>
        <w:t>(</w:t>
      </w:r>
      <w:proofErr w:type="spellStart"/>
      <w:r w:rsidRPr="005F0056">
        <w:rPr>
          <w:sz w:val="28"/>
          <w:szCs w:val="28"/>
          <w:lang w:val="uk-UA"/>
        </w:rPr>
        <w:t>Facade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facade</w:t>
      </w:r>
      <w:proofErr w:type="spellEnd"/>
      <w:r w:rsidRPr="005F0056">
        <w:rPr>
          <w:sz w:val="28"/>
          <w:szCs w:val="28"/>
          <w:lang w:val="uk-UA"/>
        </w:rPr>
        <w:t>) {</w:t>
      </w:r>
    </w:p>
    <w:p w14:paraId="5977652F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    </w:t>
      </w:r>
      <w:proofErr w:type="spellStart"/>
      <w:r w:rsidRPr="005F0056">
        <w:rPr>
          <w:sz w:val="28"/>
          <w:szCs w:val="28"/>
          <w:lang w:val="uk-UA"/>
        </w:rPr>
        <w:t>Console.Write</w:t>
      </w:r>
      <w:proofErr w:type="spellEnd"/>
      <w:r w:rsidRPr="005F0056">
        <w:rPr>
          <w:sz w:val="28"/>
          <w:szCs w:val="28"/>
          <w:lang w:val="uk-UA"/>
        </w:rPr>
        <w:t>(</w:t>
      </w:r>
      <w:proofErr w:type="spellStart"/>
      <w:r w:rsidRPr="005F0056">
        <w:rPr>
          <w:sz w:val="28"/>
          <w:szCs w:val="28"/>
          <w:lang w:val="uk-UA"/>
        </w:rPr>
        <w:t>facade.Operation</w:t>
      </w:r>
      <w:proofErr w:type="spellEnd"/>
      <w:r w:rsidRPr="005F0056">
        <w:rPr>
          <w:sz w:val="28"/>
          <w:szCs w:val="28"/>
          <w:lang w:val="uk-UA"/>
        </w:rPr>
        <w:t>());</w:t>
      </w:r>
    </w:p>
    <w:p w14:paraId="5471929E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}</w:t>
      </w:r>
    </w:p>
    <w:p w14:paraId="2412895F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>}</w:t>
      </w:r>
    </w:p>
    <w:p w14:paraId="762CD069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</w:p>
    <w:p w14:paraId="30443040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// </w:t>
      </w:r>
      <w:proofErr w:type="spellStart"/>
      <w:r w:rsidRPr="005F0056">
        <w:rPr>
          <w:sz w:val="28"/>
          <w:szCs w:val="28"/>
          <w:lang w:val="uk-UA"/>
        </w:rPr>
        <w:t>Run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the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program</w:t>
      </w:r>
      <w:proofErr w:type="spellEnd"/>
    </w:p>
    <w:p w14:paraId="42FBD480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proofErr w:type="spellStart"/>
      <w:r w:rsidRPr="005F0056">
        <w:rPr>
          <w:sz w:val="28"/>
          <w:szCs w:val="28"/>
          <w:lang w:val="uk-UA"/>
        </w:rPr>
        <w:t>class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Program</w:t>
      </w:r>
      <w:proofErr w:type="spellEnd"/>
      <w:r w:rsidRPr="005F0056">
        <w:rPr>
          <w:sz w:val="28"/>
          <w:szCs w:val="28"/>
          <w:lang w:val="uk-UA"/>
        </w:rPr>
        <w:t xml:space="preserve"> {</w:t>
      </w:r>
    </w:p>
    <w:p w14:paraId="521416C1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</w:t>
      </w:r>
      <w:proofErr w:type="spellStart"/>
      <w:r w:rsidRPr="005F0056">
        <w:rPr>
          <w:sz w:val="28"/>
          <w:szCs w:val="28"/>
          <w:lang w:val="uk-UA"/>
        </w:rPr>
        <w:t>static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void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Main</w:t>
      </w:r>
      <w:proofErr w:type="spellEnd"/>
      <w:r w:rsidRPr="005F0056">
        <w:rPr>
          <w:sz w:val="28"/>
          <w:szCs w:val="28"/>
          <w:lang w:val="uk-UA"/>
        </w:rPr>
        <w:t>(</w:t>
      </w:r>
      <w:proofErr w:type="spellStart"/>
      <w:r w:rsidRPr="005F0056">
        <w:rPr>
          <w:sz w:val="28"/>
          <w:szCs w:val="28"/>
          <w:lang w:val="uk-UA"/>
        </w:rPr>
        <w:t>string</w:t>
      </w:r>
      <w:proofErr w:type="spellEnd"/>
      <w:r w:rsidRPr="005F0056">
        <w:rPr>
          <w:sz w:val="28"/>
          <w:szCs w:val="28"/>
          <w:lang w:val="uk-UA"/>
        </w:rPr>
        <w:t xml:space="preserve">[] </w:t>
      </w:r>
      <w:proofErr w:type="spellStart"/>
      <w:r w:rsidRPr="005F0056">
        <w:rPr>
          <w:sz w:val="28"/>
          <w:szCs w:val="28"/>
          <w:lang w:val="uk-UA"/>
        </w:rPr>
        <w:t>args</w:t>
      </w:r>
      <w:proofErr w:type="spellEnd"/>
      <w:r w:rsidRPr="005F0056">
        <w:rPr>
          <w:sz w:val="28"/>
          <w:szCs w:val="28"/>
          <w:lang w:val="uk-UA"/>
        </w:rPr>
        <w:t>) {</w:t>
      </w:r>
    </w:p>
    <w:p w14:paraId="67B9C54D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    </w:t>
      </w:r>
      <w:proofErr w:type="spellStart"/>
      <w:r w:rsidRPr="005F0056">
        <w:rPr>
          <w:sz w:val="28"/>
          <w:szCs w:val="28"/>
          <w:lang w:val="uk-UA"/>
        </w:rPr>
        <w:t>SubsystemA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subsystemA</w:t>
      </w:r>
      <w:proofErr w:type="spellEnd"/>
      <w:r w:rsidRPr="005F0056">
        <w:rPr>
          <w:sz w:val="28"/>
          <w:szCs w:val="28"/>
          <w:lang w:val="uk-UA"/>
        </w:rPr>
        <w:t xml:space="preserve"> = </w:t>
      </w:r>
      <w:proofErr w:type="spellStart"/>
      <w:r w:rsidRPr="005F0056">
        <w:rPr>
          <w:sz w:val="28"/>
          <w:szCs w:val="28"/>
          <w:lang w:val="uk-UA"/>
        </w:rPr>
        <w:t>new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SubsystemA</w:t>
      </w:r>
      <w:proofErr w:type="spellEnd"/>
      <w:r w:rsidRPr="005F0056">
        <w:rPr>
          <w:sz w:val="28"/>
          <w:szCs w:val="28"/>
          <w:lang w:val="uk-UA"/>
        </w:rPr>
        <w:t>();</w:t>
      </w:r>
    </w:p>
    <w:p w14:paraId="5CD2F6FC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    </w:t>
      </w:r>
      <w:proofErr w:type="spellStart"/>
      <w:r w:rsidRPr="005F0056">
        <w:rPr>
          <w:sz w:val="28"/>
          <w:szCs w:val="28"/>
          <w:lang w:val="uk-UA"/>
        </w:rPr>
        <w:t>SubsystemB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subsystemB</w:t>
      </w:r>
      <w:proofErr w:type="spellEnd"/>
      <w:r w:rsidRPr="005F0056">
        <w:rPr>
          <w:sz w:val="28"/>
          <w:szCs w:val="28"/>
          <w:lang w:val="uk-UA"/>
        </w:rPr>
        <w:t xml:space="preserve"> = </w:t>
      </w:r>
      <w:proofErr w:type="spellStart"/>
      <w:r w:rsidRPr="005F0056">
        <w:rPr>
          <w:sz w:val="28"/>
          <w:szCs w:val="28"/>
          <w:lang w:val="uk-UA"/>
        </w:rPr>
        <w:t>new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SubsystemB</w:t>
      </w:r>
      <w:proofErr w:type="spellEnd"/>
      <w:r w:rsidRPr="005F0056">
        <w:rPr>
          <w:sz w:val="28"/>
          <w:szCs w:val="28"/>
          <w:lang w:val="uk-UA"/>
        </w:rPr>
        <w:t>();</w:t>
      </w:r>
    </w:p>
    <w:p w14:paraId="2459FD7C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    </w:t>
      </w:r>
      <w:proofErr w:type="spellStart"/>
      <w:r w:rsidRPr="005F0056">
        <w:rPr>
          <w:sz w:val="28"/>
          <w:szCs w:val="28"/>
          <w:lang w:val="uk-UA"/>
        </w:rPr>
        <w:t>SubsystemC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subsystemC</w:t>
      </w:r>
      <w:proofErr w:type="spellEnd"/>
      <w:r w:rsidRPr="005F0056">
        <w:rPr>
          <w:sz w:val="28"/>
          <w:szCs w:val="28"/>
          <w:lang w:val="uk-UA"/>
        </w:rPr>
        <w:t xml:space="preserve"> = </w:t>
      </w:r>
      <w:proofErr w:type="spellStart"/>
      <w:r w:rsidRPr="005F0056">
        <w:rPr>
          <w:sz w:val="28"/>
          <w:szCs w:val="28"/>
          <w:lang w:val="uk-UA"/>
        </w:rPr>
        <w:t>new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SubsystemC</w:t>
      </w:r>
      <w:proofErr w:type="spellEnd"/>
      <w:r w:rsidRPr="005F0056">
        <w:rPr>
          <w:sz w:val="28"/>
          <w:szCs w:val="28"/>
          <w:lang w:val="uk-UA"/>
        </w:rPr>
        <w:t>();</w:t>
      </w:r>
    </w:p>
    <w:p w14:paraId="2B5E5304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    </w:t>
      </w:r>
      <w:proofErr w:type="spellStart"/>
      <w:r w:rsidRPr="005F0056">
        <w:rPr>
          <w:sz w:val="28"/>
          <w:szCs w:val="28"/>
          <w:lang w:val="uk-UA"/>
        </w:rPr>
        <w:t>Facade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facade</w:t>
      </w:r>
      <w:proofErr w:type="spellEnd"/>
      <w:r w:rsidRPr="005F0056">
        <w:rPr>
          <w:sz w:val="28"/>
          <w:szCs w:val="28"/>
          <w:lang w:val="uk-UA"/>
        </w:rPr>
        <w:t xml:space="preserve"> = </w:t>
      </w:r>
      <w:proofErr w:type="spellStart"/>
      <w:r w:rsidRPr="005F0056">
        <w:rPr>
          <w:sz w:val="28"/>
          <w:szCs w:val="28"/>
          <w:lang w:val="uk-UA"/>
        </w:rPr>
        <w:t>new</w:t>
      </w:r>
      <w:proofErr w:type="spellEnd"/>
      <w:r w:rsidRPr="005F0056">
        <w:rPr>
          <w:sz w:val="28"/>
          <w:szCs w:val="28"/>
          <w:lang w:val="uk-UA"/>
        </w:rPr>
        <w:t xml:space="preserve"> </w:t>
      </w:r>
      <w:proofErr w:type="spellStart"/>
      <w:r w:rsidRPr="005F0056">
        <w:rPr>
          <w:sz w:val="28"/>
          <w:szCs w:val="28"/>
          <w:lang w:val="uk-UA"/>
        </w:rPr>
        <w:t>Facade</w:t>
      </w:r>
      <w:proofErr w:type="spellEnd"/>
      <w:r w:rsidRPr="005F0056">
        <w:rPr>
          <w:sz w:val="28"/>
          <w:szCs w:val="28"/>
          <w:lang w:val="uk-UA"/>
        </w:rPr>
        <w:t>(</w:t>
      </w:r>
      <w:proofErr w:type="spellStart"/>
      <w:r w:rsidRPr="005F0056">
        <w:rPr>
          <w:sz w:val="28"/>
          <w:szCs w:val="28"/>
          <w:lang w:val="uk-UA"/>
        </w:rPr>
        <w:t>subsystemA</w:t>
      </w:r>
      <w:proofErr w:type="spellEnd"/>
      <w:r w:rsidRPr="005F0056">
        <w:rPr>
          <w:sz w:val="28"/>
          <w:szCs w:val="28"/>
          <w:lang w:val="uk-UA"/>
        </w:rPr>
        <w:t xml:space="preserve">, </w:t>
      </w:r>
      <w:proofErr w:type="spellStart"/>
      <w:r w:rsidRPr="005F0056">
        <w:rPr>
          <w:sz w:val="28"/>
          <w:szCs w:val="28"/>
          <w:lang w:val="uk-UA"/>
        </w:rPr>
        <w:t>subsystemB</w:t>
      </w:r>
      <w:proofErr w:type="spellEnd"/>
      <w:r w:rsidRPr="005F0056">
        <w:rPr>
          <w:sz w:val="28"/>
          <w:szCs w:val="28"/>
          <w:lang w:val="uk-UA"/>
        </w:rPr>
        <w:t xml:space="preserve">, </w:t>
      </w:r>
      <w:proofErr w:type="spellStart"/>
      <w:r w:rsidRPr="005F0056">
        <w:rPr>
          <w:sz w:val="28"/>
          <w:szCs w:val="28"/>
          <w:lang w:val="uk-UA"/>
        </w:rPr>
        <w:t>subsystemC</w:t>
      </w:r>
      <w:proofErr w:type="spellEnd"/>
      <w:r w:rsidRPr="005F0056">
        <w:rPr>
          <w:sz w:val="28"/>
          <w:szCs w:val="28"/>
          <w:lang w:val="uk-UA"/>
        </w:rPr>
        <w:t>);</w:t>
      </w:r>
    </w:p>
    <w:p w14:paraId="5CA3998B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    </w:t>
      </w:r>
      <w:proofErr w:type="spellStart"/>
      <w:r w:rsidRPr="005F0056">
        <w:rPr>
          <w:sz w:val="28"/>
          <w:szCs w:val="28"/>
          <w:lang w:val="uk-UA"/>
        </w:rPr>
        <w:t>Client.ClientCode</w:t>
      </w:r>
      <w:proofErr w:type="spellEnd"/>
      <w:r w:rsidRPr="005F0056">
        <w:rPr>
          <w:sz w:val="28"/>
          <w:szCs w:val="28"/>
          <w:lang w:val="uk-UA"/>
        </w:rPr>
        <w:t>(</w:t>
      </w:r>
      <w:proofErr w:type="spellStart"/>
      <w:r w:rsidRPr="005F0056">
        <w:rPr>
          <w:sz w:val="28"/>
          <w:szCs w:val="28"/>
          <w:lang w:val="uk-UA"/>
        </w:rPr>
        <w:t>facade</w:t>
      </w:r>
      <w:proofErr w:type="spellEnd"/>
      <w:r w:rsidRPr="005F0056">
        <w:rPr>
          <w:sz w:val="28"/>
          <w:szCs w:val="28"/>
          <w:lang w:val="uk-UA"/>
        </w:rPr>
        <w:t>);</w:t>
      </w:r>
    </w:p>
    <w:p w14:paraId="0B464237" w14:textId="77777777" w:rsidR="005F0056" w:rsidRP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 xml:space="preserve">    }</w:t>
      </w:r>
    </w:p>
    <w:p w14:paraId="3DA2F7E2" w14:textId="2166EDDB" w:rsidR="005F0056" w:rsidRDefault="005F0056" w:rsidP="005F0056">
      <w:pPr>
        <w:ind w:firstLine="0"/>
        <w:rPr>
          <w:sz w:val="28"/>
          <w:szCs w:val="28"/>
          <w:lang w:val="uk-UA"/>
        </w:rPr>
      </w:pPr>
      <w:r w:rsidRPr="005F0056">
        <w:rPr>
          <w:sz w:val="28"/>
          <w:szCs w:val="28"/>
          <w:lang w:val="uk-UA"/>
        </w:rPr>
        <w:t>}</w:t>
      </w:r>
    </w:p>
    <w:p w14:paraId="65DF3909" w14:textId="77777777" w:rsidR="005F0056" w:rsidRDefault="005F0056" w:rsidP="005F0056">
      <w:pPr>
        <w:ind w:firstLine="0"/>
        <w:jc w:val="center"/>
        <w:rPr>
          <w:sz w:val="28"/>
          <w:szCs w:val="28"/>
          <w:lang w:val="uk-UA"/>
        </w:rPr>
      </w:pPr>
    </w:p>
    <w:p w14:paraId="4991093D" w14:textId="3DE4772B" w:rsidR="005F0056" w:rsidRDefault="005F0056" w:rsidP="005F0056">
      <w:pPr>
        <w:ind w:firstLine="0"/>
        <w:jc w:val="center"/>
        <w:rPr>
          <w:sz w:val="28"/>
          <w:szCs w:val="28"/>
          <w:lang w:val="uk-UA"/>
        </w:rPr>
      </w:pPr>
      <w:proofErr w:type="spellStart"/>
      <w:r w:rsidRPr="005F0056">
        <w:rPr>
          <w:sz w:val="28"/>
          <w:szCs w:val="28"/>
          <w:lang w:val="uk-UA"/>
        </w:rPr>
        <w:t>Visitor</w:t>
      </w:r>
      <w:proofErr w:type="spellEnd"/>
    </w:p>
    <w:p w14:paraId="43518806" w14:textId="77777777" w:rsidR="005F0056" w:rsidRDefault="005F0056" w:rsidP="005F0056">
      <w:pPr>
        <w:ind w:firstLine="0"/>
        <w:jc w:val="center"/>
        <w:rPr>
          <w:sz w:val="28"/>
          <w:szCs w:val="28"/>
          <w:lang w:val="uk-UA"/>
        </w:rPr>
      </w:pPr>
    </w:p>
    <w:p w14:paraId="7D0B27E3" w14:textId="77777777" w:rsidR="00C33E76" w:rsidRPr="00C33E76" w:rsidRDefault="00C33E76" w:rsidP="00C33E76">
      <w:pPr>
        <w:rPr>
          <w:sz w:val="28"/>
          <w:szCs w:val="28"/>
          <w:lang w:val="uk-UA"/>
        </w:rPr>
      </w:pPr>
      <w:proofErr w:type="spellStart"/>
      <w:r w:rsidRPr="00C33E76">
        <w:rPr>
          <w:sz w:val="28"/>
          <w:szCs w:val="28"/>
          <w:lang w:val="uk-UA"/>
        </w:rPr>
        <w:t>using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System</w:t>
      </w:r>
      <w:proofErr w:type="spellEnd"/>
      <w:r w:rsidRPr="00C33E76">
        <w:rPr>
          <w:sz w:val="28"/>
          <w:szCs w:val="28"/>
          <w:lang w:val="uk-UA"/>
        </w:rPr>
        <w:t>;</w:t>
      </w:r>
    </w:p>
    <w:p w14:paraId="30062CE5" w14:textId="77777777" w:rsidR="00C33E76" w:rsidRPr="00C33E76" w:rsidRDefault="00C33E76" w:rsidP="00C33E76">
      <w:pPr>
        <w:rPr>
          <w:sz w:val="28"/>
          <w:szCs w:val="28"/>
          <w:lang w:val="uk-UA"/>
        </w:rPr>
      </w:pPr>
      <w:proofErr w:type="spellStart"/>
      <w:r w:rsidRPr="00C33E76">
        <w:rPr>
          <w:sz w:val="28"/>
          <w:szCs w:val="28"/>
          <w:lang w:val="uk-UA"/>
        </w:rPr>
        <w:t>using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System.Collections.Generic</w:t>
      </w:r>
      <w:proofErr w:type="spellEnd"/>
      <w:r w:rsidRPr="00C33E76">
        <w:rPr>
          <w:sz w:val="28"/>
          <w:szCs w:val="28"/>
          <w:lang w:val="uk-UA"/>
        </w:rPr>
        <w:t>;</w:t>
      </w:r>
    </w:p>
    <w:p w14:paraId="77F529BA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134EAAED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// </w:t>
      </w:r>
      <w:proofErr w:type="spellStart"/>
      <w:r w:rsidRPr="00C33E76">
        <w:rPr>
          <w:sz w:val="28"/>
          <w:szCs w:val="28"/>
          <w:lang w:val="uk-UA"/>
        </w:rPr>
        <w:t>Visitor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Interface</w:t>
      </w:r>
      <w:proofErr w:type="spellEnd"/>
    </w:p>
    <w:p w14:paraId="4BFFFE5E" w14:textId="77777777" w:rsidR="00C33E76" w:rsidRPr="00C33E76" w:rsidRDefault="00C33E76" w:rsidP="00C33E76">
      <w:pPr>
        <w:rPr>
          <w:sz w:val="28"/>
          <w:szCs w:val="28"/>
          <w:lang w:val="uk-UA"/>
        </w:rPr>
      </w:pPr>
      <w:proofErr w:type="spellStart"/>
      <w:r w:rsidRPr="00C33E76">
        <w:rPr>
          <w:sz w:val="28"/>
          <w:szCs w:val="28"/>
          <w:lang w:val="uk-UA"/>
        </w:rPr>
        <w:t>interface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IVisitor</w:t>
      </w:r>
      <w:proofErr w:type="spellEnd"/>
      <w:r w:rsidRPr="00C33E76">
        <w:rPr>
          <w:sz w:val="28"/>
          <w:szCs w:val="28"/>
          <w:lang w:val="uk-UA"/>
        </w:rPr>
        <w:t xml:space="preserve"> {</w:t>
      </w:r>
    </w:p>
    <w:p w14:paraId="36CE45CC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void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VisitConcreteElementA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ConcreteElementA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element</w:t>
      </w:r>
      <w:proofErr w:type="spellEnd"/>
      <w:r w:rsidRPr="00C33E76">
        <w:rPr>
          <w:sz w:val="28"/>
          <w:szCs w:val="28"/>
          <w:lang w:val="uk-UA"/>
        </w:rPr>
        <w:t>);</w:t>
      </w:r>
    </w:p>
    <w:p w14:paraId="2258814C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void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VisitConcreteElementB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ConcreteElementB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element</w:t>
      </w:r>
      <w:proofErr w:type="spellEnd"/>
      <w:r w:rsidRPr="00C33E76">
        <w:rPr>
          <w:sz w:val="28"/>
          <w:szCs w:val="28"/>
          <w:lang w:val="uk-UA"/>
        </w:rPr>
        <w:t>);</w:t>
      </w:r>
    </w:p>
    <w:p w14:paraId="38650073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>}</w:t>
      </w:r>
    </w:p>
    <w:p w14:paraId="15CF0C54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4318B01B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// </w:t>
      </w:r>
      <w:proofErr w:type="spellStart"/>
      <w:r w:rsidRPr="00C33E76">
        <w:rPr>
          <w:sz w:val="28"/>
          <w:szCs w:val="28"/>
          <w:lang w:val="uk-UA"/>
        </w:rPr>
        <w:t>Concrete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Visitor</w:t>
      </w:r>
      <w:proofErr w:type="spellEnd"/>
    </w:p>
    <w:p w14:paraId="2528E17D" w14:textId="77777777" w:rsidR="00C33E76" w:rsidRPr="00C33E76" w:rsidRDefault="00C33E76" w:rsidP="00C33E76">
      <w:pPr>
        <w:rPr>
          <w:sz w:val="28"/>
          <w:szCs w:val="28"/>
          <w:lang w:val="uk-UA"/>
        </w:rPr>
      </w:pPr>
      <w:proofErr w:type="spellStart"/>
      <w:r w:rsidRPr="00C33E76">
        <w:rPr>
          <w:sz w:val="28"/>
          <w:szCs w:val="28"/>
          <w:lang w:val="uk-UA"/>
        </w:rPr>
        <w:t>class</w:t>
      </w:r>
      <w:proofErr w:type="spellEnd"/>
      <w:r w:rsidRPr="00C33E76">
        <w:rPr>
          <w:sz w:val="28"/>
          <w:szCs w:val="28"/>
          <w:lang w:val="uk-UA"/>
        </w:rPr>
        <w:t xml:space="preserve"> ConcreteVisitor1 : </w:t>
      </w:r>
      <w:proofErr w:type="spellStart"/>
      <w:r w:rsidRPr="00C33E76">
        <w:rPr>
          <w:sz w:val="28"/>
          <w:szCs w:val="28"/>
          <w:lang w:val="uk-UA"/>
        </w:rPr>
        <w:t>IVisitor</w:t>
      </w:r>
      <w:proofErr w:type="spellEnd"/>
      <w:r w:rsidRPr="00C33E76">
        <w:rPr>
          <w:sz w:val="28"/>
          <w:szCs w:val="28"/>
          <w:lang w:val="uk-UA"/>
        </w:rPr>
        <w:t xml:space="preserve"> {</w:t>
      </w:r>
    </w:p>
    <w:p w14:paraId="2C5F3E8B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public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void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VisitConcreteElementA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ConcreteElementA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element</w:t>
      </w:r>
      <w:proofErr w:type="spellEnd"/>
      <w:r w:rsidRPr="00C33E76">
        <w:rPr>
          <w:sz w:val="28"/>
          <w:szCs w:val="28"/>
          <w:lang w:val="uk-UA"/>
        </w:rPr>
        <w:t>) {</w:t>
      </w:r>
    </w:p>
    <w:p w14:paraId="5CEF34EF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Console.WriteLine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element.ExclusiveMethodOfConcreteElementA</w:t>
      </w:r>
      <w:proofErr w:type="spellEnd"/>
      <w:r w:rsidRPr="00C33E76">
        <w:rPr>
          <w:sz w:val="28"/>
          <w:szCs w:val="28"/>
          <w:lang w:val="uk-UA"/>
        </w:rPr>
        <w:t>() + " + ConcreteVisitor1");</w:t>
      </w:r>
    </w:p>
    <w:p w14:paraId="5FCE97E1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}</w:t>
      </w:r>
    </w:p>
    <w:p w14:paraId="13A57187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4D00F2E7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public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void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VisitConcreteElementB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ConcreteElementB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element</w:t>
      </w:r>
      <w:proofErr w:type="spellEnd"/>
      <w:r w:rsidRPr="00C33E76">
        <w:rPr>
          <w:sz w:val="28"/>
          <w:szCs w:val="28"/>
          <w:lang w:val="uk-UA"/>
        </w:rPr>
        <w:t>) {</w:t>
      </w:r>
    </w:p>
    <w:p w14:paraId="38735DDD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Console.WriteLine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element.SpecialMethodOfConcreteElementB</w:t>
      </w:r>
      <w:proofErr w:type="spellEnd"/>
      <w:r w:rsidRPr="00C33E76">
        <w:rPr>
          <w:sz w:val="28"/>
          <w:szCs w:val="28"/>
          <w:lang w:val="uk-UA"/>
        </w:rPr>
        <w:t>() + " + ConcreteVisitor1");</w:t>
      </w:r>
    </w:p>
    <w:p w14:paraId="3CE4A7E0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lastRenderedPageBreak/>
        <w:t xml:space="preserve">    }</w:t>
      </w:r>
    </w:p>
    <w:p w14:paraId="2B0905E2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>}</w:t>
      </w:r>
    </w:p>
    <w:p w14:paraId="143369D9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13706CE5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// </w:t>
      </w:r>
      <w:proofErr w:type="spellStart"/>
      <w:r w:rsidRPr="00C33E76">
        <w:rPr>
          <w:sz w:val="28"/>
          <w:szCs w:val="28"/>
          <w:lang w:val="uk-UA"/>
        </w:rPr>
        <w:t>Element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Interface</w:t>
      </w:r>
      <w:proofErr w:type="spellEnd"/>
    </w:p>
    <w:p w14:paraId="5B0E5678" w14:textId="77777777" w:rsidR="00C33E76" w:rsidRPr="00C33E76" w:rsidRDefault="00C33E76" w:rsidP="00C33E76">
      <w:pPr>
        <w:rPr>
          <w:sz w:val="28"/>
          <w:szCs w:val="28"/>
          <w:lang w:val="uk-UA"/>
        </w:rPr>
      </w:pPr>
      <w:proofErr w:type="spellStart"/>
      <w:r w:rsidRPr="00C33E76">
        <w:rPr>
          <w:sz w:val="28"/>
          <w:szCs w:val="28"/>
          <w:lang w:val="uk-UA"/>
        </w:rPr>
        <w:t>interface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IElement</w:t>
      </w:r>
      <w:proofErr w:type="spellEnd"/>
      <w:r w:rsidRPr="00C33E76">
        <w:rPr>
          <w:sz w:val="28"/>
          <w:szCs w:val="28"/>
          <w:lang w:val="uk-UA"/>
        </w:rPr>
        <w:t xml:space="preserve"> {</w:t>
      </w:r>
    </w:p>
    <w:p w14:paraId="50182C29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void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Accept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IVisitor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visitor</w:t>
      </w:r>
      <w:proofErr w:type="spellEnd"/>
      <w:r w:rsidRPr="00C33E76">
        <w:rPr>
          <w:sz w:val="28"/>
          <w:szCs w:val="28"/>
          <w:lang w:val="uk-UA"/>
        </w:rPr>
        <w:t>);</w:t>
      </w:r>
    </w:p>
    <w:p w14:paraId="4A62F051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>}</w:t>
      </w:r>
    </w:p>
    <w:p w14:paraId="50AA41F2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2EB0B7AF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// </w:t>
      </w:r>
      <w:proofErr w:type="spellStart"/>
      <w:r w:rsidRPr="00C33E76">
        <w:rPr>
          <w:sz w:val="28"/>
          <w:szCs w:val="28"/>
          <w:lang w:val="uk-UA"/>
        </w:rPr>
        <w:t>Concrete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Elements</w:t>
      </w:r>
      <w:proofErr w:type="spellEnd"/>
    </w:p>
    <w:p w14:paraId="4C837516" w14:textId="77777777" w:rsidR="00C33E76" w:rsidRPr="00C33E76" w:rsidRDefault="00C33E76" w:rsidP="00C33E76">
      <w:pPr>
        <w:rPr>
          <w:sz w:val="28"/>
          <w:szCs w:val="28"/>
          <w:lang w:val="uk-UA"/>
        </w:rPr>
      </w:pPr>
      <w:proofErr w:type="spellStart"/>
      <w:r w:rsidRPr="00C33E76">
        <w:rPr>
          <w:sz w:val="28"/>
          <w:szCs w:val="28"/>
          <w:lang w:val="uk-UA"/>
        </w:rPr>
        <w:t>class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ConcreteElementA</w:t>
      </w:r>
      <w:proofErr w:type="spellEnd"/>
      <w:r w:rsidRPr="00C33E76">
        <w:rPr>
          <w:sz w:val="28"/>
          <w:szCs w:val="28"/>
          <w:lang w:val="uk-UA"/>
        </w:rPr>
        <w:t xml:space="preserve"> : </w:t>
      </w:r>
      <w:proofErr w:type="spellStart"/>
      <w:r w:rsidRPr="00C33E76">
        <w:rPr>
          <w:sz w:val="28"/>
          <w:szCs w:val="28"/>
          <w:lang w:val="uk-UA"/>
        </w:rPr>
        <w:t>IElement</w:t>
      </w:r>
      <w:proofErr w:type="spellEnd"/>
      <w:r w:rsidRPr="00C33E76">
        <w:rPr>
          <w:sz w:val="28"/>
          <w:szCs w:val="28"/>
          <w:lang w:val="uk-UA"/>
        </w:rPr>
        <w:t xml:space="preserve"> {</w:t>
      </w:r>
    </w:p>
    <w:p w14:paraId="6A2FB5E4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public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void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Accept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IVisitor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visitor</w:t>
      </w:r>
      <w:proofErr w:type="spellEnd"/>
      <w:r w:rsidRPr="00C33E76">
        <w:rPr>
          <w:sz w:val="28"/>
          <w:szCs w:val="28"/>
          <w:lang w:val="uk-UA"/>
        </w:rPr>
        <w:t>) {</w:t>
      </w:r>
    </w:p>
    <w:p w14:paraId="4361D10E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visitor.VisitConcreteElementA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this</w:t>
      </w:r>
      <w:proofErr w:type="spellEnd"/>
      <w:r w:rsidRPr="00C33E76">
        <w:rPr>
          <w:sz w:val="28"/>
          <w:szCs w:val="28"/>
          <w:lang w:val="uk-UA"/>
        </w:rPr>
        <w:t>);</w:t>
      </w:r>
    </w:p>
    <w:p w14:paraId="1A9DEF23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}</w:t>
      </w:r>
    </w:p>
    <w:p w14:paraId="37EBDE84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6EC44EC2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public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string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ExclusiveMethodOfConcreteElementA</w:t>
      </w:r>
      <w:proofErr w:type="spellEnd"/>
      <w:r w:rsidRPr="00C33E76">
        <w:rPr>
          <w:sz w:val="28"/>
          <w:szCs w:val="28"/>
          <w:lang w:val="uk-UA"/>
        </w:rPr>
        <w:t>() {</w:t>
      </w:r>
    </w:p>
    <w:p w14:paraId="7C0E5C63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return</w:t>
      </w:r>
      <w:proofErr w:type="spellEnd"/>
      <w:r w:rsidRPr="00C33E76">
        <w:rPr>
          <w:sz w:val="28"/>
          <w:szCs w:val="28"/>
          <w:lang w:val="uk-UA"/>
        </w:rPr>
        <w:t xml:space="preserve"> "A";</w:t>
      </w:r>
    </w:p>
    <w:p w14:paraId="4DFB422B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}</w:t>
      </w:r>
    </w:p>
    <w:p w14:paraId="3B263D5E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>}</w:t>
      </w:r>
    </w:p>
    <w:p w14:paraId="450D1F82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237E8855" w14:textId="77777777" w:rsidR="00C33E76" w:rsidRPr="00C33E76" w:rsidRDefault="00C33E76" w:rsidP="00C33E76">
      <w:pPr>
        <w:rPr>
          <w:sz w:val="28"/>
          <w:szCs w:val="28"/>
          <w:lang w:val="uk-UA"/>
        </w:rPr>
      </w:pPr>
      <w:proofErr w:type="spellStart"/>
      <w:r w:rsidRPr="00C33E76">
        <w:rPr>
          <w:sz w:val="28"/>
          <w:szCs w:val="28"/>
          <w:lang w:val="uk-UA"/>
        </w:rPr>
        <w:t>class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ConcreteElementB</w:t>
      </w:r>
      <w:proofErr w:type="spellEnd"/>
      <w:r w:rsidRPr="00C33E76">
        <w:rPr>
          <w:sz w:val="28"/>
          <w:szCs w:val="28"/>
          <w:lang w:val="uk-UA"/>
        </w:rPr>
        <w:t xml:space="preserve"> : </w:t>
      </w:r>
      <w:proofErr w:type="spellStart"/>
      <w:r w:rsidRPr="00C33E76">
        <w:rPr>
          <w:sz w:val="28"/>
          <w:szCs w:val="28"/>
          <w:lang w:val="uk-UA"/>
        </w:rPr>
        <w:t>IElement</w:t>
      </w:r>
      <w:proofErr w:type="spellEnd"/>
      <w:r w:rsidRPr="00C33E76">
        <w:rPr>
          <w:sz w:val="28"/>
          <w:szCs w:val="28"/>
          <w:lang w:val="uk-UA"/>
        </w:rPr>
        <w:t xml:space="preserve"> {</w:t>
      </w:r>
    </w:p>
    <w:p w14:paraId="4840F102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public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void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Accept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IVisitor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visitor</w:t>
      </w:r>
      <w:proofErr w:type="spellEnd"/>
      <w:r w:rsidRPr="00C33E76">
        <w:rPr>
          <w:sz w:val="28"/>
          <w:szCs w:val="28"/>
          <w:lang w:val="uk-UA"/>
        </w:rPr>
        <w:t>) {</w:t>
      </w:r>
    </w:p>
    <w:p w14:paraId="7E6AA22E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visitor.VisitConcreteElementB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this</w:t>
      </w:r>
      <w:proofErr w:type="spellEnd"/>
      <w:r w:rsidRPr="00C33E76">
        <w:rPr>
          <w:sz w:val="28"/>
          <w:szCs w:val="28"/>
          <w:lang w:val="uk-UA"/>
        </w:rPr>
        <w:t>);</w:t>
      </w:r>
    </w:p>
    <w:p w14:paraId="5BDCB15A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}</w:t>
      </w:r>
    </w:p>
    <w:p w14:paraId="3C8CA03D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79EC1621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public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string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SpecialMethodOfConcreteElementB</w:t>
      </w:r>
      <w:proofErr w:type="spellEnd"/>
      <w:r w:rsidRPr="00C33E76">
        <w:rPr>
          <w:sz w:val="28"/>
          <w:szCs w:val="28"/>
          <w:lang w:val="uk-UA"/>
        </w:rPr>
        <w:t>() {</w:t>
      </w:r>
    </w:p>
    <w:p w14:paraId="7119E540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return</w:t>
      </w:r>
      <w:proofErr w:type="spellEnd"/>
      <w:r w:rsidRPr="00C33E76">
        <w:rPr>
          <w:sz w:val="28"/>
          <w:szCs w:val="28"/>
          <w:lang w:val="uk-UA"/>
        </w:rPr>
        <w:t xml:space="preserve"> "B";</w:t>
      </w:r>
    </w:p>
    <w:p w14:paraId="097CAC6F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}</w:t>
      </w:r>
    </w:p>
    <w:p w14:paraId="0EEFCC42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>}</w:t>
      </w:r>
    </w:p>
    <w:p w14:paraId="207BC0B8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469D03EC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// </w:t>
      </w:r>
      <w:proofErr w:type="spellStart"/>
      <w:r w:rsidRPr="00C33E76">
        <w:rPr>
          <w:sz w:val="28"/>
          <w:szCs w:val="28"/>
          <w:lang w:val="uk-UA"/>
        </w:rPr>
        <w:t>Object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Structure</w:t>
      </w:r>
      <w:proofErr w:type="spellEnd"/>
    </w:p>
    <w:p w14:paraId="10AC4D9A" w14:textId="77777777" w:rsidR="00C33E76" w:rsidRPr="00C33E76" w:rsidRDefault="00C33E76" w:rsidP="00C33E76">
      <w:pPr>
        <w:rPr>
          <w:sz w:val="28"/>
          <w:szCs w:val="28"/>
          <w:lang w:val="uk-UA"/>
        </w:rPr>
      </w:pPr>
      <w:proofErr w:type="spellStart"/>
      <w:r w:rsidRPr="00C33E76">
        <w:rPr>
          <w:sz w:val="28"/>
          <w:szCs w:val="28"/>
          <w:lang w:val="uk-UA"/>
        </w:rPr>
        <w:t>class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ObjectStructure</w:t>
      </w:r>
      <w:proofErr w:type="spellEnd"/>
      <w:r w:rsidRPr="00C33E76">
        <w:rPr>
          <w:sz w:val="28"/>
          <w:szCs w:val="28"/>
          <w:lang w:val="uk-UA"/>
        </w:rPr>
        <w:t xml:space="preserve"> {</w:t>
      </w:r>
    </w:p>
    <w:p w14:paraId="3D29D0C2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private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List</w:t>
      </w:r>
      <w:proofErr w:type="spellEnd"/>
      <w:r w:rsidRPr="00C33E76">
        <w:rPr>
          <w:sz w:val="28"/>
          <w:szCs w:val="28"/>
          <w:lang w:val="uk-UA"/>
        </w:rPr>
        <w:t>&lt;</w:t>
      </w:r>
      <w:proofErr w:type="spellStart"/>
      <w:r w:rsidRPr="00C33E76">
        <w:rPr>
          <w:sz w:val="28"/>
          <w:szCs w:val="28"/>
          <w:lang w:val="uk-UA"/>
        </w:rPr>
        <w:t>IElement</w:t>
      </w:r>
      <w:proofErr w:type="spellEnd"/>
      <w:r w:rsidRPr="00C33E76">
        <w:rPr>
          <w:sz w:val="28"/>
          <w:szCs w:val="28"/>
          <w:lang w:val="uk-UA"/>
        </w:rPr>
        <w:t>&gt; _</w:t>
      </w:r>
      <w:proofErr w:type="spellStart"/>
      <w:r w:rsidRPr="00C33E76">
        <w:rPr>
          <w:sz w:val="28"/>
          <w:szCs w:val="28"/>
          <w:lang w:val="uk-UA"/>
        </w:rPr>
        <w:t>elements</w:t>
      </w:r>
      <w:proofErr w:type="spellEnd"/>
      <w:r w:rsidRPr="00C33E76">
        <w:rPr>
          <w:sz w:val="28"/>
          <w:szCs w:val="28"/>
          <w:lang w:val="uk-UA"/>
        </w:rPr>
        <w:t xml:space="preserve"> = </w:t>
      </w:r>
      <w:proofErr w:type="spellStart"/>
      <w:r w:rsidRPr="00C33E76">
        <w:rPr>
          <w:sz w:val="28"/>
          <w:szCs w:val="28"/>
          <w:lang w:val="uk-UA"/>
        </w:rPr>
        <w:t>new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List</w:t>
      </w:r>
      <w:proofErr w:type="spellEnd"/>
      <w:r w:rsidRPr="00C33E76">
        <w:rPr>
          <w:sz w:val="28"/>
          <w:szCs w:val="28"/>
          <w:lang w:val="uk-UA"/>
        </w:rPr>
        <w:t>&lt;</w:t>
      </w:r>
      <w:proofErr w:type="spellStart"/>
      <w:r w:rsidRPr="00C33E76">
        <w:rPr>
          <w:sz w:val="28"/>
          <w:szCs w:val="28"/>
          <w:lang w:val="uk-UA"/>
        </w:rPr>
        <w:t>IElement</w:t>
      </w:r>
      <w:proofErr w:type="spellEnd"/>
      <w:r w:rsidRPr="00C33E76">
        <w:rPr>
          <w:sz w:val="28"/>
          <w:szCs w:val="28"/>
          <w:lang w:val="uk-UA"/>
        </w:rPr>
        <w:t>&gt;();</w:t>
      </w:r>
    </w:p>
    <w:p w14:paraId="083A64B8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433689D6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public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void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Attach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IElement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element</w:t>
      </w:r>
      <w:proofErr w:type="spellEnd"/>
      <w:r w:rsidRPr="00C33E76">
        <w:rPr>
          <w:sz w:val="28"/>
          <w:szCs w:val="28"/>
          <w:lang w:val="uk-UA"/>
        </w:rPr>
        <w:t>) {</w:t>
      </w:r>
    </w:p>
    <w:p w14:paraId="1E52A9EA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_</w:t>
      </w:r>
      <w:proofErr w:type="spellStart"/>
      <w:r w:rsidRPr="00C33E76">
        <w:rPr>
          <w:sz w:val="28"/>
          <w:szCs w:val="28"/>
          <w:lang w:val="uk-UA"/>
        </w:rPr>
        <w:t>elements.Add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element</w:t>
      </w:r>
      <w:proofErr w:type="spellEnd"/>
      <w:r w:rsidRPr="00C33E76">
        <w:rPr>
          <w:sz w:val="28"/>
          <w:szCs w:val="28"/>
          <w:lang w:val="uk-UA"/>
        </w:rPr>
        <w:t>);</w:t>
      </w:r>
    </w:p>
    <w:p w14:paraId="644D414F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}</w:t>
      </w:r>
    </w:p>
    <w:p w14:paraId="02CF6299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69063476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public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void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Detach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IElement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element</w:t>
      </w:r>
      <w:proofErr w:type="spellEnd"/>
      <w:r w:rsidRPr="00C33E76">
        <w:rPr>
          <w:sz w:val="28"/>
          <w:szCs w:val="28"/>
          <w:lang w:val="uk-UA"/>
        </w:rPr>
        <w:t>) {</w:t>
      </w:r>
    </w:p>
    <w:p w14:paraId="2E178B81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_</w:t>
      </w:r>
      <w:proofErr w:type="spellStart"/>
      <w:r w:rsidRPr="00C33E76">
        <w:rPr>
          <w:sz w:val="28"/>
          <w:szCs w:val="28"/>
          <w:lang w:val="uk-UA"/>
        </w:rPr>
        <w:t>elements.Remove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element</w:t>
      </w:r>
      <w:proofErr w:type="spellEnd"/>
      <w:r w:rsidRPr="00C33E76">
        <w:rPr>
          <w:sz w:val="28"/>
          <w:szCs w:val="28"/>
          <w:lang w:val="uk-UA"/>
        </w:rPr>
        <w:t>);</w:t>
      </w:r>
    </w:p>
    <w:p w14:paraId="584FAF46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}</w:t>
      </w:r>
    </w:p>
    <w:p w14:paraId="0404015A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28B482E8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public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void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Accept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IVisitor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visitor</w:t>
      </w:r>
      <w:proofErr w:type="spellEnd"/>
      <w:r w:rsidRPr="00C33E76">
        <w:rPr>
          <w:sz w:val="28"/>
          <w:szCs w:val="28"/>
          <w:lang w:val="uk-UA"/>
        </w:rPr>
        <w:t>) {</w:t>
      </w:r>
    </w:p>
    <w:p w14:paraId="300ED460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foreach</w:t>
      </w:r>
      <w:proofErr w:type="spellEnd"/>
      <w:r w:rsidRPr="00C33E76">
        <w:rPr>
          <w:sz w:val="28"/>
          <w:szCs w:val="28"/>
          <w:lang w:val="uk-UA"/>
        </w:rPr>
        <w:t xml:space="preserve"> (</w:t>
      </w:r>
      <w:proofErr w:type="spellStart"/>
      <w:r w:rsidRPr="00C33E76">
        <w:rPr>
          <w:sz w:val="28"/>
          <w:szCs w:val="28"/>
          <w:lang w:val="uk-UA"/>
        </w:rPr>
        <w:t>IElement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element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in</w:t>
      </w:r>
      <w:proofErr w:type="spellEnd"/>
      <w:r w:rsidRPr="00C33E76">
        <w:rPr>
          <w:sz w:val="28"/>
          <w:szCs w:val="28"/>
          <w:lang w:val="uk-UA"/>
        </w:rPr>
        <w:t xml:space="preserve"> _</w:t>
      </w:r>
      <w:proofErr w:type="spellStart"/>
      <w:r w:rsidRPr="00C33E76">
        <w:rPr>
          <w:sz w:val="28"/>
          <w:szCs w:val="28"/>
          <w:lang w:val="uk-UA"/>
        </w:rPr>
        <w:t>elements</w:t>
      </w:r>
      <w:proofErr w:type="spellEnd"/>
      <w:r w:rsidRPr="00C33E76">
        <w:rPr>
          <w:sz w:val="28"/>
          <w:szCs w:val="28"/>
          <w:lang w:val="uk-UA"/>
        </w:rPr>
        <w:t>) {</w:t>
      </w:r>
    </w:p>
    <w:p w14:paraId="43F63566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    </w:t>
      </w:r>
      <w:proofErr w:type="spellStart"/>
      <w:r w:rsidRPr="00C33E76">
        <w:rPr>
          <w:sz w:val="28"/>
          <w:szCs w:val="28"/>
          <w:lang w:val="uk-UA"/>
        </w:rPr>
        <w:t>element.Accept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visitor</w:t>
      </w:r>
      <w:proofErr w:type="spellEnd"/>
      <w:r w:rsidRPr="00C33E76">
        <w:rPr>
          <w:sz w:val="28"/>
          <w:szCs w:val="28"/>
          <w:lang w:val="uk-UA"/>
        </w:rPr>
        <w:t>);</w:t>
      </w:r>
    </w:p>
    <w:p w14:paraId="576B71AE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lastRenderedPageBreak/>
        <w:t xml:space="preserve">        }</w:t>
      </w:r>
    </w:p>
    <w:p w14:paraId="4FF50211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}</w:t>
      </w:r>
    </w:p>
    <w:p w14:paraId="055D288F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>}</w:t>
      </w:r>
    </w:p>
    <w:p w14:paraId="61E9BC61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5EECCB8C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// </w:t>
      </w:r>
      <w:proofErr w:type="spellStart"/>
      <w:r w:rsidRPr="00C33E76">
        <w:rPr>
          <w:sz w:val="28"/>
          <w:szCs w:val="28"/>
          <w:lang w:val="uk-UA"/>
        </w:rPr>
        <w:t>Client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Code</w:t>
      </w:r>
      <w:proofErr w:type="spellEnd"/>
    </w:p>
    <w:p w14:paraId="3D49B2CB" w14:textId="77777777" w:rsidR="00C33E76" w:rsidRPr="00C33E76" w:rsidRDefault="00C33E76" w:rsidP="00C33E76">
      <w:pPr>
        <w:rPr>
          <w:sz w:val="28"/>
          <w:szCs w:val="28"/>
          <w:lang w:val="uk-UA"/>
        </w:rPr>
      </w:pPr>
      <w:proofErr w:type="spellStart"/>
      <w:r w:rsidRPr="00C33E76">
        <w:rPr>
          <w:sz w:val="28"/>
          <w:szCs w:val="28"/>
          <w:lang w:val="uk-UA"/>
        </w:rPr>
        <w:t>class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Program</w:t>
      </w:r>
      <w:proofErr w:type="spellEnd"/>
      <w:r w:rsidRPr="00C33E76">
        <w:rPr>
          <w:sz w:val="28"/>
          <w:szCs w:val="28"/>
          <w:lang w:val="uk-UA"/>
        </w:rPr>
        <w:t xml:space="preserve"> {</w:t>
      </w:r>
    </w:p>
    <w:p w14:paraId="4F5CF607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static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void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Main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string</w:t>
      </w:r>
      <w:proofErr w:type="spellEnd"/>
      <w:r w:rsidRPr="00C33E76">
        <w:rPr>
          <w:sz w:val="28"/>
          <w:szCs w:val="28"/>
          <w:lang w:val="uk-UA"/>
        </w:rPr>
        <w:t xml:space="preserve">[] </w:t>
      </w:r>
      <w:proofErr w:type="spellStart"/>
      <w:r w:rsidRPr="00C33E76">
        <w:rPr>
          <w:sz w:val="28"/>
          <w:szCs w:val="28"/>
          <w:lang w:val="uk-UA"/>
        </w:rPr>
        <w:t>args</w:t>
      </w:r>
      <w:proofErr w:type="spellEnd"/>
      <w:r w:rsidRPr="00C33E76">
        <w:rPr>
          <w:sz w:val="28"/>
          <w:szCs w:val="28"/>
          <w:lang w:val="uk-UA"/>
        </w:rPr>
        <w:t>) {</w:t>
      </w:r>
    </w:p>
    <w:p w14:paraId="3C57540B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ObjectStructure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structure</w:t>
      </w:r>
      <w:proofErr w:type="spellEnd"/>
      <w:r w:rsidRPr="00C33E76">
        <w:rPr>
          <w:sz w:val="28"/>
          <w:szCs w:val="28"/>
          <w:lang w:val="uk-UA"/>
        </w:rPr>
        <w:t xml:space="preserve"> = </w:t>
      </w:r>
      <w:proofErr w:type="spellStart"/>
      <w:r w:rsidRPr="00C33E76">
        <w:rPr>
          <w:sz w:val="28"/>
          <w:szCs w:val="28"/>
          <w:lang w:val="uk-UA"/>
        </w:rPr>
        <w:t>new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ObjectStructure</w:t>
      </w:r>
      <w:proofErr w:type="spellEnd"/>
      <w:r w:rsidRPr="00C33E76">
        <w:rPr>
          <w:sz w:val="28"/>
          <w:szCs w:val="28"/>
          <w:lang w:val="uk-UA"/>
        </w:rPr>
        <w:t>();</w:t>
      </w:r>
    </w:p>
    <w:p w14:paraId="7D3FFA3E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structure.Attach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new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ConcreteElementA</w:t>
      </w:r>
      <w:proofErr w:type="spellEnd"/>
      <w:r w:rsidRPr="00C33E76">
        <w:rPr>
          <w:sz w:val="28"/>
          <w:szCs w:val="28"/>
          <w:lang w:val="uk-UA"/>
        </w:rPr>
        <w:t>());</w:t>
      </w:r>
    </w:p>
    <w:p w14:paraId="1A700AF8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structure.Attach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new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ConcreteElementB</w:t>
      </w:r>
      <w:proofErr w:type="spellEnd"/>
      <w:r w:rsidRPr="00C33E76">
        <w:rPr>
          <w:sz w:val="28"/>
          <w:szCs w:val="28"/>
          <w:lang w:val="uk-UA"/>
        </w:rPr>
        <w:t>());</w:t>
      </w:r>
    </w:p>
    <w:p w14:paraId="57619C0B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56AC2491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ConcreteVisitor1 visitor1 = </w:t>
      </w:r>
      <w:proofErr w:type="spellStart"/>
      <w:r w:rsidRPr="00C33E76">
        <w:rPr>
          <w:sz w:val="28"/>
          <w:szCs w:val="28"/>
          <w:lang w:val="uk-UA"/>
        </w:rPr>
        <w:t>new</w:t>
      </w:r>
      <w:proofErr w:type="spellEnd"/>
      <w:r w:rsidRPr="00C33E76">
        <w:rPr>
          <w:sz w:val="28"/>
          <w:szCs w:val="28"/>
          <w:lang w:val="uk-UA"/>
        </w:rPr>
        <w:t xml:space="preserve"> ConcreteVisitor1();</w:t>
      </w:r>
    </w:p>
    <w:p w14:paraId="2503AEF6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195BD681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structure.Accept</w:t>
      </w:r>
      <w:proofErr w:type="spellEnd"/>
      <w:r w:rsidRPr="00C33E76">
        <w:rPr>
          <w:sz w:val="28"/>
          <w:szCs w:val="28"/>
          <w:lang w:val="uk-UA"/>
        </w:rPr>
        <w:t>(visitor1);</w:t>
      </w:r>
    </w:p>
    <w:p w14:paraId="7340E31C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}</w:t>
      </w:r>
    </w:p>
    <w:p w14:paraId="5B70CF2F" w14:textId="1B55979E" w:rsidR="005F005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>}</w:t>
      </w:r>
    </w:p>
    <w:p w14:paraId="6DAC865A" w14:textId="77777777" w:rsidR="005F0056" w:rsidRDefault="005F0056" w:rsidP="005F0056">
      <w:pPr>
        <w:ind w:firstLine="0"/>
        <w:jc w:val="center"/>
        <w:rPr>
          <w:sz w:val="28"/>
          <w:szCs w:val="28"/>
          <w:lang w:val="uk-UA"/>
        </w:rPr>
      </w:pPr>
    </w:p>
    <w:p w14:paraId="319820E7" w14:textId="580BD59D" w:rsidR="00C33E76" w:rsidRDefault="00C33E76" w:rsidP="005F0056">
      <w:pPr>
        <w:ind w:firstLine="0"/>
        <w:jc w:val="center"/>
        <w:rPr>
          <w:sz w:val="28"/>
          <w:szCs w:val="28"/>
          <w:lang w:val="uk-UA"/>
        </w:rPr>
      </w:pPr>
      <w:proofErr w:type="spellStart"/>
      <w:r w:rsidRPr="00C33E76">
        <w:rPr>
          <w:sz w:val="28"/>
          <w:szCs w:val="28"/>
          <w:lang w:val="uk-UA"/>
        </w:rPr>
        <w:t>Balking</w:t>
      </w:r>
      <w:proofErr w:type="spellEnd"/>
    </w:p>
    <w:p w14:paraId="281A7407" w14:textId="77777777" w:rsidR="00C33E76" w:rsidRDefault="00C33E76" w:rsidP="005F0056">
      <w:pPr>
        <w:ind w:firstLine="0"/>
        <w:jc w:val="center"/>
        <w:rPr>
          <w:sz w:val="28"/>
          <w:szCs w:val="28"/>
          <w:lang w:val="uk-UA"/>
        </w:rPr>
      </w:pPr>
    </w:p>
    <w:p w14:paraId="577A6A36" w14:textId="77777777" w:rsidR="00C33E76" w:rsidRPr="00C33E76" w:rsidRDefault="00C33E76" w:rsidP="00C33E76">
      <w:pPr>
        <w:rPr>
          <w:sz w:val="28"/>
          <w:szCs w:val="28"/>
          <w:lang w:val="uk-UA"/>
        </w:rPr>
      </w:pPr>
      <w:proofErr w:type="spellStart"/>
      <w:r w:rsidRPr="00C33E76">
        <w:rPr>
          <w:sz w:val="28"/>
          <w:szCs w:val="28"/>
          <w:lang w:val="uk-UA"/>
        </w:rPr>
        <w:t>using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System</w:t>
      </w:r>
      <w:proofErr w:type="spellEnd"/>
      <w:r w:rsidRPr="00C33E76">
        <w:rPr>
          <w:sz w:val="28"/>
          <w:szCs w:val="28"/>
          <w:lang w:val="uk-UA"/>
        </w:rPr>
        <w:t>;</w:t>
      </w:r>
    </w:p>
    <w:p w14:paraId="0E49728F" w14:textId="77777777" w:rsidR="00C33E76" w:rsidRPr="00C33E76" w:rsidRDefault="00C33E76" w:rsidP="00C33E76">
      <w:pPr>
        <w:rPr>
          <w:sz w:val="28"/>
          <w:szCs w:val="28"/>
          <w:lang w:val="uk-UA"/>
        </w:rPr>
      </w:pPr>
      <w:proofErr w:type="spellStart"/>
      <w:r w:rsidRPr="00C33E76">
        <w:rPr>
          <w:sz w:val="28"/>
          <w:szCs w:val="28"/>
          <w:lang w:val="uk-UA"/>
        </w:rPr>
        <w:t>using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System.Threading</w:t>
      </w:r>
      <w:proofErr w:type="spellEnd"/>
      <w:r w:rsidRPr="00C33E76">
        <w:rPr>
          <w:sz w:val="28"/>
          <w:szCs w:val="28"/>
          <w:lang w:val="uk-UA"/>
        </w:rPr>
        <w:t>;</w:t>
      </w:r>
    </w:p>
    <w:p w14:paraId="32BCA2BB" w14:textId="77777777" w:rsidR="00C33E76" w:rsidRPr="00C33E76" w:rsidRDefault="00C33E76" w:rsidP="00C33E76">
      <w:pPr>
        <w:rPr>
          <w:sz w:val="28"/>
          <w:szCs w:val="28"/>
          <w:lang w:val="uk-UA"/>
        </w:rPr>
      </w:pPr>
      <w:proofErr w:type="spellStart"/>
      <w:r w:rsidRPr="00C33E76">
        <w:rPr>
          <w:sz w:val="28"/>
          <w:szCs w:val="28"/>
          <w:lang w:val="uk-UA"/>
        </w:rPr>
        <w:t>using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System.Threading.Tasks</w:t>
      </w:r>
      <w:proofErr w:type="spellEnd"/>
      <w:r w:rsidRPr="00C33E76">
        <w:rPr>
          <w:sz w:val="28"/>
          <w:szCs w:val="28"/>
          <w:lang w:val="uk-UA"/>
        </w:rPr>
        <w:t>;</w:t>
      </w:r>
    </w:p>
    <w:p w14:paraId="09BB9E0E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7DAB2273" w14:textId="77777777" w:rsidR="00C33E76" w:rsidRPr="00C33E76" w:rsidRDefault="00C33E76" w:rsidP="00C33E76">
      <w:pPr>
        <w:rPr>
          <w:sz w:val="28"/>
          <w:szCs w:val="28"/>
          <w:lang w:val="uk-UA"/>
        </w:rPr>
      </w:pPr>
      <w:proofErr w:type="spellStart"/>
      <w:r w:rsidRPr="00C33E76">
        <w:rPr>
          <w:sz w:val="28"/>
          <w:szCs w:val="28"/>
          <w:lang w:val="uk-UA"/>
        </w:rPr>
        <w:t>class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BalkingObject</w:t>
      </w:r>
      <w:proofErr w:type="spellEnd"/>
      <w:r w:rsidRPr="00C33E76">
        <w:rPr>
          <w:sz w:val="28"/>
          <w:szCs w:val="28"/>
          <w:lang w:val="uk-UA"/>
        </w:rPr>
        <w:t xml:space="preserve"> {</w:t>
      </w:r>
    </w:p>
    <w:p w14:paraId="29558BCB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private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bool</w:t>
      </w:r>
      <w:proofErr w:type="spellEnd"/>
      <w:r w:rsidRPr="00C33E76">
        <w:rPr>
          <w:sz w:val="28"/>
          <w:szCs w:val="28"/>
          <w:lang w:val="uk-UA"/>
        </w:rPr>
        <w:t xml:space="preserve"> _</w:t>
      </w:r>
      <w:proofErr w:type="spellStart"/>
      <w:r w:rsidRPr="00C33E76">
        <w:rPr>
          <w:sz w:val="28"/>
          <w:szCs w:val="28"/>
          <w:lang w:val="uk-UA"/>
        </w:rPr>
        <w:t>isInitialized</w:t>
      </w:r>
      <w:proofErr w:type="spellEnd"/>
      <w:r w:rsidRPr="00C33E76">
        <w:rPr>
          <w:sz w:val="28"/>
          <w:szCs w:val="28"/>
          <w:lang w:val="uk-UA"/>
        </w:rPr>
        <w:t xml:space="preserve"> = </w:t>
      </w:r>
      <w:proofErr w:type="spellStart"/>
      <w:r w:rsidRPr="00C33E76">
        <w:rPr>
          <w:sz w:val="28"/>
          <w:szCs w:val="28"/>
          <w:lang w:val="uk-UA"/>
        </w:rPr>
        <w:t>false</w:t>
      </w:r>
      <w:proofErr w:type="spellEnd"/>
      <w:r w:rsidRPr="00C33E76">
        <w:rPr>
          <w:sz w:val="28"/>
          <w:szCs w:val="28"/>
          <w:lang w:val="uk-UA"/>
        </w:rPr>
        <w:t>;</w:t>
      </w:r>
    </w:p>
    <w:p w14:paraId="51E0A185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private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readonly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object</w:t>
      </w:r>
      <w:proofErr w:type="spellEnd"/>
      <w:r w:rsidRPr="00C33E76">
        <w:rPr>
          <w:sz w:val="28"/>
          <w:szCs w:val="28"/>
          <w:lang w:val="uk-UA"/>
        </w:rPr>
        <w:t xml:space="preserve"> _</w:t>
      </w:r>
      <w:proofErr w:type="spellStart"/>
      <w:r w:rsidRPr="00C33E76">
        <w:rPr>
          <w:sz w:val="28"/>
          <w:szCs w:val="28"/>
          <w:lang w:val="uk-UA"/>
        </w:rPr>
        <w:t>lock</w:t>
      </w:r>
      <w:proofErr w:type="spellEnd"/>
      <w:r w:rsidRPr="00C33E76">
        <w:rPr>
          <w:sz w:val="28"/>
          <w:szCs w:val="28"/>
          <w:lang w:val="uk-UA"/>
        </w:rPr>
        <w:t xml:space="preserve"> = </w:t>
      </w:r>
      <w:proofErr w:type="spellStart"/>
      <w:r w:rsidRPr="00C33E76">
        <w:rPr>
          <w:sz w:val="28"/>
          <w:szCs w:val="28"/>
          <w:lang w:val="uk-UA"/>
        </w:rPr>
        <w:t>new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object</w:t>
      </w:r>
      <w:proofErr w:type="spellEnd"/>
      <w:r w:rsidRPr="00C33E76">
        <w:rPr>
          <w:sz w:val="28"/>
          <w:szCs w:val="28"/>
          <w:lang w:val="uk-UA"/>
        </w:rPr>
        <w:t>();</w:t>
      </w:r>
    </w:p>
    <w:p w14:paraId="31A13CB1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11A20FD2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public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void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Initialize</w:t>
      </w:r>
      <w:proofErr w:type="spellEnd"/>
      <w:r w:rsidRPr="00C33E76">
        <w:rPr>
          <w:sz w:val="28"/>
          <w:szCs w:val="28"/>
          <w:lang w:val="uk-UA"/>
        </w:rPr>
        <w:t>() {</w:t>
      </w:r>
    </w:p>
    <w:p w14:paraId="1145A3A3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lock</w:t>
      </w:r>
      <w:proofErr w:type="spellEnd"/>
      <w:r w:rsidRPr="00C33E76">
        <w:rPr>
          <w:sz w:val="28"/>
          <w:szCs w:val="28"/>
          <w:lang w:val="uk-UA"/>
        </w:rPr>
        <w:t xml:space="preserve"> (_lock) {</w:t>
      </w:r>
    </w:p>
    <w:p w14:paraId="37A36E78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    </w:t>
      </w:r>
      <w:proofErr w:type="spellStart"/>
      <w:r w:rsidRPr="00C33E76">
        <w:rPr>
          <w:sz w:val="28"/>
          <w:szCs w:val="28"/>
          <w:lang w:val="uk-UA"/>
        </w:rPr>
        <w:t>if</w:t>
      </w:r>
      <w:proofErr w:type="spellEnd"/>
      <w:r w:rsidRPr="00C33E76">
        <w:rPr>
          <w:sz w:val="28"/>
          <w:szCs w:val="28"/>
          <w:lang w:val="uk-UA"/>
        </w:rPr>
        <w:t xml:space="preserve"> (_</w:t>
      </w:r>
      <w:proofErr w:type="spellStart"/>
      <w:r w:rsidRPr="00C33E76">
        <w:rPr>
          <w:sz w:val="28"/>
          <w:szCs w:val="28"/>
          <w:lang w:val="uk-UA"/>
        </w:rPr>
        <w:t>isInitialized</w:t>
      </w:r>
      <w:proofErr w:type="spellEnd"/>
      <w:r w:rsidRPr="00C33E76">
        <w:rPr>
          <w:sz w:val="28"/>
          <w:szCs w:val="28"/>
          <w:lang w:val="uk-UA"/>
        </w:rPr>
        <w:t>) {</w:t>
      </w:r>
    </w:p>
    <w:p w14:paraId="13D1CBA9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        </w:t>
      </w:r>
      <w:proofErr w:type="spellStart"/>
      <w:r w:rsidRPr="00C33E76">
        <w:rPr>
          <w:sz w:val="28"/>
          <w:szCs w:val="28"/>
          <w:lang w:val="uk-UA"/>
        </w:rPr>
        <w:t>Console.WriteLine</w:t>
      </w:r>
      <w:proofErr w:type="spellEnd"/>
      <w:r w:rsidRPr="00C33E76">
        <w:rPr>
          <w:sz w:val="28"/>
          <w:szCs w:val="28"/>
          <w:lang w:val="uk-UA"/>
        </w:rPr>
        <w:t>("</w:t>
      </w:r>
      <w:proofErr w:type="spellStart"/>
      <w:r w:rsidRPr="00C33E76">
        <w:rPr>
          <w:sz w:val="28"/>
          <w:szCs w:val="28"/>
          <w:lang w:val="uk-UA"/>
        </w:rPr>
        <w:t>Initialization</w:t>
      </w:r>
      <w:proofErr w:type="spellEnd"/>
      <w:r w:rsidRPr="00C33E76">
        <w:rPr>
          <w:sz w:val="28"/>
          <w:szCs w:val="28"/>
          <w:lang w:val="uk-UA"/>
        </w:rPr>
        <w:t xml:space="preserve"> already in </w:t>
      </w:r>
      <w:proofErr w:type="spellStart"/>
      <w:r w:rsidRPr="00C33E76">
        <w:rPr>
          <w:sz w:val="28"/>
          <w:szCs w:val="28"/>
          <w:lang w:val="uk-UA"/>
        </w:rPr>
        <w:t>progress</w:t>
      </w:r>
      <w:proofErr w:type="spellEnd"/>
      <w:r w:rsidRPr="00C33E76">
        <w:rPr>
          <w:sz w:val="28"/>
          <w:szCs w:val="28"/>
          <w:lang w:val="uk-UA"/>
        </w:rPr>
        <w:t xml:space="preserve">. </w:t>
      </w:r>
      <w:proofErr w:type="spellStart"/>
      <w:r w:rsidRPr="00C33E76">
        <w:rPr>
          <w:sz w:val="28"/>
          <w:szCs w:val="28"/>
          <w:lang w:val="uk-UA"/>
        </w:rPr>
        <w:t>Balking</w:t>
      </w:r>
      <w:proofErr w:type="spellEnd"/>
      <w:r w:rsidRPr="00C33E76">
        <w:rPr>
          <w:sz w:val="28"/>
          <w:szCs w:val="28"/>
          <w:lang w:val="uk-UA"/>
        </w:rPr>
        <w:t>.");</w:t>
      </w:r>
    </w:p>
    <w:p w14:paraId="727ED29B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        </w:t>
      </w:r>
      <w:proofErr w:type="spellStart"/>
      <w:r w:rsidRPr="00C33E76">
        <w:rPr>
          <w:sz w:val="28"/>
          <w:szCs w:val="28"/>
          <w:lang w:val="uk-UA"/>
        </w:rPr>
        <w:t>return</w:t>
      </w:r>
      <w:proofErr w:type="spellEnd"/>
      <w:r w:rsidRPr="00C33E76">
        <w:rPr>
          <w:sz w:val="28"/>
          <w:szCs w:val="28"/>
          <w:lang w:val="uk-UA"/>
        </w:rPr>
        <w:t>;</w:t>
      </w:r>
    </w:p>
    <w:p w14:paraId="066277B4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    }</w:t>
      </w:r>
    </w:p>
    <w:p w14:paraId="0A96DD61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58B7936D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    _</w:t>
      </w:r>
      <w:proofErr w:type="spellStart"/>
      <w:r w:rsidRPr="00C33E76">
        <w:rPr>
          <w:sz w:val="28"/>
          <w:szCs w:val="28"/>
          <w:lang w:val="uk-UA"/>
        </w:rPr>
        <w:t>isInitialized</w:t>
      </w:r>
      <w:proofErr w:type="spellEnd"/>
      <w:r w:rsidRPr="00C33E76">
        <w:rPr>
          <w:sz w:val="28"/>
          <w:szCs w:val="28"/>
          <w:lang w:val="uk-UA"/>
        </w:rPr>
        <w:t xml:space="preserve"> = </w:t>
      </w:r>
      <w:proofErr w:type="spellStart"/>
      <w:r w:rsidRPr="00C33E76">
        <w:rPr>
          <w:sz w:val="28"/>
          <w:szCs w:val="28"/>
          <w:lang w:val="uk-UA"/>
        </w:rPr>
        <w:t>true</w:t>
      </w:r>
      <w:proofErr w:type="spellEnd"/>
      <w:r w:rsidRPr="00C33E76">
        <w:rPr>
          <w:sz w:val="28"/>
          <w:szCs w:val="28"/>
          <w:lang w:val="uk-UA"/>
        </w:rPr>
        <w:t>;</w:t>
      </w:r>
    </w:p>
    <w:p w14:paraId="159F977D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    </w:t>
      </w:r>
      <w:proofErr w:type="spellStart"/>
      <w:r w:rsidRPr="00C33E76">
        <w:rPr>
          <w:sz w:val="28"/>
          <w:szCs w:val="28"/>
          <w:lang w:val="uk-UA"/>
        </w:rPr>
        <w:t>Console.WriteLine</w:t>
      </w:r>
      <w:proofErr w:type="spellEnd"/>
      <w:r w:rsidRPr="00C33E76">
        <w:rPr>
          <w:sz w:val="28"/>
          <w:szCs w:val="28"/>
          <w:lang w:val="uk-UA"/>
        </w:rPr>
        <w:t>("</w:t>
      </w:r>
      <w:proofErr w:type="spellStart"/>
      <w:r w:rsidRPr="00C33E76">
        <w:rPr>
          <w:sz w:val="28"/>
          <w:szCs w:val="28"/>
          <w:lang w:val="uk-UA"/>
        </w:rPr>
        <w:t>Initialization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started</w:t>
      </w:r>
      <w:proofErr w:type="spellEnd"/>
      <w:r w:rsidRPr="00C33E76">
        <w:rPr>
          <w:sz w:val="28"/>
          <w:szCs w:val="28"/>
          <w:lang w:val="uk-UA"/>
        </w:rPr>
        <w:t>.");</w:t>
      </w:r>
    </w:p>
    <w:p w14:paraId="2683568D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179C2549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    // </w:t>
      </w:r>
      <w:proofErr w:type="spellStart"/>
      <w:r w:rsidRPr="00C33E76">
        <w:rPr>
          <w:sz w:val="28"/>
          <w:szCs w:val="28"/>
          <w:lang w:val="uk-UA"/>
        </w:rPr>
        <w:t>Simulating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some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work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with</w:t>
      </w:r>
      <w:proofErr w:type="spellEnd"/>
      <w:r w:rsidRPr="00C33E76">
        <w:rPr>
          <w:sz w:val="28"/>
          <w:szCs w:val="28"/>
          <w:lang w:val="uk-UA"/>
        </w:rPr>
        <w:t xml:space="preserve"> a </w:t>
      </w:r>
      <w:proofErr w:type="spellStart"/>
      <w:r w:rsidRPr="00C33E76">
        <w:rPr>
          <w:sz w:val="28"/>
          <w:szCs w:val="28"/>
          <w:lang w:val="uk-UA"/>
        </w:rPr>
        <w:t>delay</w:t>
      </w:r>
      <w:proofErr w:type="spellEnd"/>
    </w:p>
    <w:p w14:paraId="5C4F0EA0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    </w:t>
      </w:r>
      <w:proofErr w:type="spellStart"/>
      <w:r w:rsidRPr="00C33E76">
        <w:rPr>
          <w:sz w:val="28"/>
          <w:szCs w:val="28"/>
          <w:lang w:val="uk-UA"/>
        </w:rPr>
        <w:t>Task.Delay</w:t>
      </w:r>
      <w:proofErr w:type="spellEnd"/>
      <w:r w:rsidRPr="00C33E76">
        <w:rPr>
          <w:sz w:val="28"/>
          <w:szCs w:val="28"/>
          <w:lang w:val="uk-UA"/>
        </w:rPr>
        <w:t>(2000).</w:t>
      </w:r>
      <w:proofErr w:type="spellStart"/>
      <w:r w:rsidRPr="00C33E76">
        <w:rPr>
          <w:sz w:val="28"/>
          <w:szCs w:val="28"/>
          <w:lang w:val="uk-UA"/>
        </w:rPr>
        <w:t>ContinueWith</w:t>
      </w:r>
      <w:proofErr w:type="spellEnd"/>
      <w:r w:rsidRPr="00C33E76">
        <w:rPr>
          <w:sz w:val="28"/>
          <w:szCs w:val="28"/>
          <w:lang w:val="uk-UA"/>
        </w:rPr>
        <w:t>(t =&gt; {</w:t>
      </w:r>
    </w:p>
    <w:p w14:paraId="5FF0F74D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        </w:t>
      </w:r>
      <w:proofErr w:type="spellStart"/>
      <w:r w:rsidRPr="00C33E76">
        <w:rPr>
          <w:sz w:val="28"/>
          <w:szCs w:val="28"/>
          <w:lang w:val="uk-UA"/>
        </w:rPr>
        <w:t>lock</w:t>
      </w:r>
      <w:proofErr w:type="spellEnd"/>
      <w:r w:rsidRPr="00C33E76">
        <w:rPr>
          <w:sz w:val="28"/>
          <w:szCs w:val="28"/>
          <w:lang w:val="uk-UA"/>
        </w:rPr>
        <w:t xml:space="preserve"> (_lock) {</w:t>
      </w:r>
    </w:p>
    <w:p w14:paraId="3A4C2362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            _</w:t>
      </w:r>
      <w:proofErr w:type="spellStart"/>
      <w:r w:rsidRPr="00C33E76">
        <w:rPr>
          <w:sz w:val="28"/>
          <w:szCs w:val="28"/>
          <w:lang w:val="uk-UA"/>
        </w:rPr>
        <w:t>isInitialized</w:t>
      </w:r>
      <w:proofErr w:type="spellEnd"/>
      <w:r w:rsidRPr="00C33E76">
        <w:rPr>
          <w:sz w:val="28"/>
          <w:szCs w:val="28"/>
          <w:lang w:val="uk-UA"/>
        </w:rPr>
        <w:t xml:space="preserve"> = </w:t>
      </w:r>
      <w:proofErr w:type="spellStart"/>
      <w:r w:rsidRPr="00C33E76">
        <w:rPr>
          <w:sz w:val="28"/>
          <w:szCs w:val="28"/>
          <w:lang w:val="uk-UA"/>
        </w:rPr>
        <w:t>false</w:t>
      </w:r>
      <w:proofErr w:type="spellEnd"/>
      <w:r w:rsidRPr="00C33E76">
        <w:rPr>
          <w:sz w:val="28"/>
          <w:szCs w:val="28"/>
          <w:lang w:val="uk-UA"/>
        </w:rPr>
        <w:t>;</w:t>
      </w:r>
    </w:p>
    <w:p w14:paraId="15F63B59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            </w:t>
      </w:r>
      <w:proofErr w:type="spellStart"/>
      <w:r w:rsidRPr="00C33E76">
        <w:rPr>
          <w:sz w:val="28"/>
          <w:szCs w:val="28"/>
          <w:lang w:val="uk-UA"/>
        </w:rPr>
        <w:t>Console.WriteLine</w:t>
      </w:r>
      <w:proofErr w:type="spellEnd"/>
      <w:r w:rsidRPr="00C33E76">
        <w:rPr>
          <w:sz w:val="28"/>
          <w:szCs w:val="28"/>
          <w:lang w:val="uk-UA"/>
        </w:rPr>
        <w:t>("</w:t>
      </w:r>
      <w:proofErr w:type="spellStart"/>
      <w:r w:rsidRPr="00C33E76">
        <w:rPr>
          <w:sz w:val="28"/>
          <w:szCs w:val="28"/>
          <w:lang w:val="uk-UA"/>
        </w:rPr>
        <w:t>Initialization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completed</w:t>
      </w:r>
      <w:proofErr w:type="spellEnd"/>
      <w:r w:rsidRPr="00C33E76">
        <w:rPr>
          <w:sz w:val="28"/>
          <w:szCs w:val="28"/>
          <w:lang w:val="uk-UA"/>
        </w:rPr>
        <w:t>.");</w:t>
      </w:r>
    </w:p>
    <w:p w14:paraId="224F8985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        }</w:t>
      </w:r>
    </w:p>
    <w:p w14:paraId="605B7208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    });</w:t>
      </w:r>
    </w:p>
    <w:p w14:paraId="2F327805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lastRenderedPageBreak/>
        <w:t xml:space="preserve">        }</w:t>
      </w:r>
    </w:p>
    <w:p w14:paraId="3E332CDC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}</w:t>
      </w:r>
    </w:p>
    <w:p w14:paraId="4C4CD3FB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>}</w:t>
      </w:r>
    </w:p>
    <w:p w14:paraId="3A6D18C7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065C66E8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// </w:t>
      </w:r>
      <w:proofErr w:type="spellStart"/>
      <w:r w:rsidRPr="00C33E76">
        <w:rPr>
          <w:sz w:val="28"/>
          <w:szCs w:val="28"/>
          <w:lang w:val="uk-UA"/>
        </w:rPr>
        <w:t>Client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Code</w:t>
      </w:r>
      <w:proofErr w:type="spellEnd"/>
    </w:p>
    <w:p w14:paraId="21E4993E" w14:textId="77777777" w:rsidR="00C33E76" w:rsidRPr="00C33E76" w:rsidRDefault="00C33E76" w:rsidP="00C33E76">
      <w:pPr>
        <w:rPr>
          <w:sz w:val="28"/>
          <w:szCs w:val="28"/>
          <w:lang w:val="uk-UA"/>
        </w:rPr>
      </w:pPr>
      <w:proofErr w:type="spellStart"/>
      <w:r w:rsidRPr="00C33E76">
        <w:rPr>
          <w:sz w:val="28"/>
          <w:szCs w:val="28"/>
          <w:lang w:val="uk-UA"/>
        </w:rPr>
        <w:t>class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Program</w:t>
      </w:r>
      <w:proofErr w:type="spellEnd"/>
      <w:r w:rsidRPr="00C33E76">
        <w:rPr>
          <w:sz w:val="28"/>
          <w:szCs w:val="28"/>
          <w:lang w:val="uk-UA"/>
        </w:rPr>
        <w:t xml:space="preserve"> {</w:t>
      </w:r>
    </w:p>
    <w:p w14:paraId="59D79386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static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void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Main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string</w:t>
      </w:r>
      <w:proofErr w:type="spellEnd"/>
      <w:r w:rsidRPr="00C33E76">
        <w:rPr>
          <w:sz w:val="28"/>
          <w:szCs w:val="28"/>
          <w:lang w:val="uk-UA"/>
        </w:rPr>
        <w:t xml:space="preserve">[] </w:t>
      </w:r>
      <w:proofErr w:type="spellStart"/>
      <w:r w:rsidRPr="00C33E76">
        <w:rPr>
          <w:sz w:val="28"/>
          <w:szCs w:val="28"/>
          <w:lang w:val="uk-UA"/>
        </w:rPr>
        <w:t>args</w:t>
      </w:r>
      <w:proofErr w:type="spellEnd"/>
      <w:r w:rsidRPr="00C33E76">
        <w:rPr>
          <w:sz w:val="28"/>
          <w:szCs w:val="28"/>
          <w:lang w:val="uk-UA"/>
        </w:rPr>
        <w:t>) {</w:t>
      </w:r>
    </w:p>
    <w:p w14:paraId="3E4357C4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BalkingObject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obj</w:t>
      </w:r>
      <w:proofErr w:type="spellEnd"/>
      <w:r w:rsidRPr="00C33E76">
        <w:rPr>
          <w:sz w:val="28"/>
          <w:szCs w:val="28"/>
          <w:lang w:val="uk-UA"/>
        </w:rPr>
        <w:t xml:space="preserve"> = </w:t>
      </w:r>
      <w:proofErr w:type="spellStart"/>
      <w:r w:rsidRPr="00C33E76">
        <w:rPr>
          <w:sz w:val="28"/>
          <w:szCs w:val="28"/>
          <w:lang w:val="uk-UA"/>
        </w:rPr>
        <w:t>new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BalkingObject</w:t>
      </w:r>
      <w:proofErr w:type="spellEnd"/>
      <w:r w:rsidRPr="00C33E76">
        <w:rPr>
          <w:sz w:val="28"/>
          <w:szCs w:val="28"/>
          <w:lang w:val="uk-UA"/>
        </w:rPr>
        <w:t>();</w:t>
      </w:r>
    </w:p>
    <w:p w14:paraId="388ADD1C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42514C05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Parallel.Invoke</w:t>
      </w:r>
      <w:proofErr w:type="spellEnd"/>
      <w:r w:rsidRPr="00C33E76">
        <w:rPr>
          <w:sz w:val="28"/>
          <w:szCs w:val="28"/>
          <w:lang w:val="uk-UA"/>
        </w:rPr>
        <w:t>(</w:t>
      </w:r>
    </w:p>
    <w:p w14:paraId="43DE3548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    () =&gt; </w:t>
      </w:r>
      <w:proofErr w:type="spellStart"/>
      <w:r w:rsidRPr="00C33E76">
        <w:rPr>
          <w:sz w:val="28"/>
          <w:szCs w:val="28"/>
          <w:lang w:val="uk-UA"/>
        </w:rPr>
        <w:t>obj.Initialize</w:t>
      </w:r>
      <w:proofErr w:type="spellEnd"/>
      <w:r w:rsidRPr="00C33E76">
        <w:rPr>
          <w:sz w:val="28"/>
          <w:szCs w:val="28"/>
          <w:lang w:val="uk-UA"/>
        </w:rPr>
        <w:t>(),</w:t>
      </w:r>
    </w:p>
    <w:p w14:paraId="3EAEE05A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    () =&gt; </w:t>
      </w:r>
      <w:proofErr w:type="spellStart"/>
      <w:r w:rsidRPr="00C33E76">
        <w:rPr>
          <w:sz w:val="28"/>
          <w:szCs w:val="28"/>
          <w:lang w:val="uk-UA"/>
        </w:rPr>
        <w:t>obj.Initialize</w:t>
      </w:r>
      <w:proofErr w:type="spellEnd"/>
      <w:r w:rsidRPr="00C33E76">
        <w:rPr>
          <w:sz w:val="28"/>
          <w:szCs w:val="28"/>
          <w:lang w:val="uk-UA"/>
        </w:rPr>
        <w:t>(),</w:t>
      </w:r>
    </w:p>
    <w:p w14:paraId="55E1A453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    () =&gt; </w:t>
      </w:r>
      <w:proofErr w:type="spellStart"/>
      <w:r w:rsidRPr="00C33E76">
        <w:rPr>
          <w:sz w:val="28"/>
          <w:szCs w:val="28"/>
          <w:lang w:val="uk-UA"/>
        </w:rPr>
        <w:t>obj.Initialize</w:t>
      </w:r>
      <w:proofErr w:type="spellEnd"/>
      <w:r w:rsidRPr="00C33E76">
        <w:rPr>
          <w:sz w:val="28"/>
          <w:szCs w:val="28"/>
          <w:lang w:val="uk-UA"/>
        </w:rPr>
        <w:t>()</w:t>
      </w:r>
    </w:p>
    <w:p w14:paraId="4C69F6DE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);</w:t>
      </w:r>
    </w:p>
    <w:p w14:paraId="18308003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17ABB302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Console.ReadLine</w:t>
      </w:r>
      <w:proofErr w:type="spellEnd"/>
      <w:r w:rsidRPr="00C33E76">
        <w:rPr>
          <w:sz w:val="28"/>
          <w:szCs w:val="28"/>
          <w:lang w:val="uk-UA"/>
        </w:rPr>
        <w:t>();</w:t>
      </w:r>
    </w:p>
    <w:p w14:paraId="30FF04E1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}</w:t>
      </w:r>
    </w:p>
    <w:p w14:paraId="290EEF0B" w14:textId="426B0B92" w:rsid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>}</w:t>
      </w:r>
    </w:p>
    <w:p w14:paraId="285B45BB" w14:textId="77777777" w:rsidR="00C33E76" w:rsidRDefault="00C33E76" w:rsidP="005F0056">
      <w:pPr>
        <w:ind w:firstLine="0"/>
        <w:jc w:val="center"/>
        <w:rPr>
          <w:sz w:val="28"/>
          <w:szCs w:val="28"/>
          <w:lang w:val="uk-UA"/>
        </w:rPr>
      </w:pPr>
    </w:p>
    <w:p w14:paraId="02674956" w14:textId="110E3480" w:rsidR="00C33E76" w:rsidRDefault="00C33E76" w:rsidP="005F0056">
      <w:pPr>
        <w:ind w:firstLine="0"/>
        <w:jc w:val="center"/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>Реалізація шаблонів додатковою мовою</w:t>
      </w:r>
    </w:p>
    <w:p w14:paraId="57B5B60C" w14:textId="77777777" w:rsidR="00C33E76" w:rsidRDefault="00C33E76" w:rsidP="005F0056">
      <w:pPr>
        <w:ind w:firstLine="0"/>
        <w:jc w:val="center"/>
        <w:rPr>
          <w:sz w:val="28"/>
          <w:szCs w:val="28"/>
          <w:lang w:val="uk-UA"/>
        </w:rPr>
      </w:pPr>
    </w:p>
    <w:p w14:paraId="615B2F97" w14:textId="4FBAF037" w:rsidR="00C33E76" w:rsidRDefault="00C33E76" w:rsidP="005F0056">
      <w:pPr>
        <w:ind w:firstLine="0"/>
        <w:jc w:val="center"/>
        <w:rPr>
          <w:sz w:val="28"/>
          <w:szCs w:val="28"/>
          <w:lang w:val="uk-UA"/>
        </w:rPr>
      </w:pPr>
      <w:proofErr w:type="spellStart"/>
      <w:r w:rsidRPr="00C33E76">
        <w:rPr>
          <w:sz w:val="28"/>
          <w:szCs w:val="28"/>
          <w:lang w:val="uk-UA"/>
        </w:rPr>
        <w:t>Abstract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Factory</w:t>
      </w:r>
      <w:proofErr w:type="spellEnd"/>
      <w:r w:rsidRPr="00C33E76">
        <w:rPr>
          <w:sz w:val="28"/>
          <w:szCs w:val="28"/>
          <w:lang w:val="uk-UA"/>
        </w:rPr>
        <w:t xml:space="preserve"> (</w:t>
      </w:r>
      <w:proofErr w:type="spellStart"/>
      <w:r w:rsidRPr="00C33E76">
        <w:rPr>
          <w:sz w:val="28"/>
          <w:szCs w:val="28"/>
          <w:lang w:val="uk-UA"/>
        </w:rPr>
        <w:t>Python</w:t>
      </w:r>
      <w:proofErr w:type="spellEnd"/>
      <w:r w:rsidRPr="00C33E76">
        <w:rPr>
          <w:sz w:val="28"/>
          <w:szCs w:val="28"/>
          <w:lang w:val="uk-UA"/>
        </w:rPr>
        <w:t>)</w:t>
      </w:r>
    </w:p>
    <w:p w14:paraId="0F7FEB2F" w14:textId="77777777" w:rsidR="00C33E76" w:rsidRDefault="00C33E76" w:rsidP="005F0056">
      <w:pPr>
        <w:ind w:firstLine="0"/>
        <w:jc w:val="center"/>
        <w:rPr>
          <w:sz w:val="28"/>
          <w:szCs w:val="28"/>
          <w:lang w:val="uk-UA"/>
        </w:rPr>
      </w:pPr>
    </w:p>
    <w:p w14:paraId="7725028E" w14:textId="77777777" w:rsidR="00C33E76" w:rsidRPr="00C33E76" w:rsidRDefault="00C33E76" w:rsidP="00C33E76">
      <w:pPr>
        <w:rPr>
          <w:sz w:val="28"/>
          <w:szCs w:val="28"/>
          <w:lang w:val="uk-UA"/>
        </w:rPr>
      </w:pPr>
      <w:proofErr w:type="spellStart"/>
      <w:r w:rsidRPr="00C33E76">
        <w:rPr>
          <w:sz w:val="28"/>
          <w:szCs w:val="28"/>
          <w:lang w:val="uk-UA"/>
        </w:rPr>
        <w:t>from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abc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import</w:t>
      </w:r>
      <w:proofErr w:type="spellEnd"/>
      <w:r w:rsidRPr="00C33E76">
        <w:rPr>
          <w:sz w:val="28"/>
          <w:szCs w:val="28"/>
          <w:lang w:val="uk-UA"/>
        </w:rPr>
        <w:t xml:space="preserve"> ABC, </w:t>
      </w:r>
      <w:proofErr w:type="spellStart"/>
      <w:r w:rsidRPr="00C33E76">
        <w:rPr>
          <w:sz w:val="28"/>
          <w:szCs w:val="28"/>
          <w:lang w:val="uk-UA"/>
        </w:rPr>
        <w:t>abstractmethod</w:t>
      </w:r>
      <w:proofErr w:type="spellEnd"/>
    </w:p>
    <w:p w14:paraId="61E0011D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6997955E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# </w:t>
      </w:r>
      <w:proofErr w:type="spellStart"/>
      <w:r w:rsidRPr="00C33E76">
        <w:rPr>
          <w:sz w:val="28"/>
          <w:szCs w:val="28"/>
          <w:lang w:val="uk-UA"/>
        </w:rPr>
        <w:t>Abstract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Product</w:t>
      </w:r>
      <w:proofErr w:type="spellEnd"/>
      <w:r w:rsidRPr="00C33E76">
        <w:rPr>
          <w:sz w:val="28"/>
          <w:szCs w:val="28"/>
          <w:lang w:val="uk-UA"/>
        </w:rPr>
        <w:t xml:space="preserve"> A</w:t>
      </w:r>
    </w:p>
    <w:p w14:paraId="774A1D33" w14:textId="77777777" w:rsidR="00C33E76" w:rsidRPr="00C33E76" w:rsidRDefault="00C33E76" w:rsidP="00C33E76">
      <w:pPr>
        <w:rPr>
          <w:sz w:val="28"/>
          <w:szCs w:val="28"/>
          <w:lang w:val="uk-UA"/>
        </w:rPr>
      </w:pPr>
      <w:proofErr w:type="spellStart"/>
      <w:r w:rsidRPr="00C33E76">
        <w:rPr>
          <w:sz w:val="28"/>
          <w:szCs w:val="28"/>
          <w:lang w:val="uk-UA"/>
        </w:rPr>
        <w:t>class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AbstractProductA</w:t>
      </w:r>
      <w:proofErr w:type="spellEnd"/>
      <w:r w:rsidRPr="00C33E76">
        <w:rPr>
          <w:sz w:val="28"/>
          <w:szCs w:val="28"/>
          <w:lang w:val="uk-UA"/>
        </w:rPr>
        <w:t>(ABC):</w:t>
      </w:r>
    </w:p>
    <w:p w14:paraId="714F1680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@abstractmethod</w:t>
      </w:r>
    </w:p>
    <w:p w14:paraId="021F18C7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def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useful_function_a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 xml:space="preserve">) -&gt; </w:t>
      </w:r>
      <w:proofErr w:type="spellStart"/>
      <w:r w:rsidRPr="00C33E76">
        <w:rPr>
          <w:sz w:val="28"/>
          <w:szCs w:val="28"/>
          <w:lang w:val="uk-UA"/>
        </w:rPr>
        <w:t>str</w:t>
      </w:r>
      <w:proofErr w:type="spellEnd"/>
      <w:r w:rsidRPr="00C33E76">
        <w:rPr>
          <w:sz w:val="28"/>
          <w:szCs w:val="28"/>
          <w:lang w:val="uk-UA"/>
        </w:rPr>
        <w:t>:</w:t>
      </w:r>
    </w:p>
    <w:p w14:paraId="7E062989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pass</w:t>
      </w:r>
      <w:proofErr w:type="spellEnd"/>
    </w:p>
    <w:p w14:paraId="4D746328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050CE627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# </w:t>
      </w:r>
      <w:proofErr w:type="spellStart"/>
      <w:r w:rsidRPr="00C33E76">
        <w:rPr>
          <w:sz w:val="28"/>
          <w:szCs w:val="28"/>
          <w:lang w:val="uk-UA"/>
        </w:rPr>
        <w:t>Concrete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Product</w:t>
      </w:r>
      <w:proofErr w:type="spellEnd"/>
      <w:r w:rsidRPr="00C33E76">
        <w:rPr>
          <w:sz w:val="28"/>
          <w:szCs w:val="28"/>
          <w:lang w:val="uk-UA"/>
        </w:rPr>
        <w:t xml:space="preserve"> A1</w:t>
      </w:r>
    </w:p>
    <w:p w14:paraId="5AE619DE" w14:textId="77777777" w:rsidR="00C33E76" w:rsidRPr="00C33E76" w:rsidRDefault="00C33E76" w:rsidP="00C33E76">
      <w:pPr>
        <w:rPr>
          <w:sz w:val="28"/>
          <w:szCs w:val="28"/>
          <w:lang w:val="uk-UA"/>
        </w:rPr>
      </w:pPr>
      <w:proofErr w:type="spellStart"/>
      <w:r w:rsidRPr="00C33E76">
        <w:rPr>
          <w:sz w:val="28"/>
          <w:szCs w:val="28"/>
          <w:lang w:val="uk-UA"/>
        </w:rPr>
        <w:t>class</w:t>
      </w:r>
      <w:proofErr w:type="spellEnd"/>
      <w:r w:rsidRPr="00C33E76">
        <w:rPr>
          <w:sz w:val="28"/>
          <w:szCs w:val="28"/>
          <w:lang w:val="uk-UA"/>
        </w:rPr>
        <w:t xml:space="preserve"> ConcreteProductA1(</w:t>
      </w:r>
      <w:proofErr w:type="spellStart"/>
      <w:r w:rsidRPr="00C33E76">
        <w:rPr>
          <w:sz w:val="28"/>
          <w:szCs w:val="28"/>
          <w:lang w:val="uk-UA"/>
        </w:rPr>
        <w:t>AbstractProductA</w:t>
      </w:r>
      <w:proofErr w:type="spellEnd"/>
      <w:r w:rsidRPr="00C33E76">
        <w:rPr>
          <w:sz w:val="28"/>
          <w:szCs w:val="28"/>
          <w:lang w:val="uk-UA"/>
        </w:rPr>
        <w:t>):</w:t>
      </w:r>
    </w:p>
    <w:p w14:paraId="487B403A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def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useful_function_a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 xml:space="preserve">) -&gt; </w:t>
      </w:r>
      <w:proofErr w:type="spellStart"/>
      <w:r w:rsidRPr="00C33E76">
        <w:rPr>
          <w:sz w:val="28"/>
          <w:szCs w:val="28"/>
          <w:lang w:val="uk-UA"/>
        </w:rPr>
        <w:t>str</w:t>
      </w:r>
      <w:proofErr w:type="spellEnd"/>
      <w:r w:rsidRPr="00C33E76">
        <w:rPr>
          <w:sz w:val="28"/>
          <w:szCs w:val="28"/>
          <w:lang w:val="uk-UA"/>
        </w:rPr>
        <w:t>:</w:t>
      </w:r>
    </w:p>
    <w:p w14:paraId="3B5BBE19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return</w:t>
      </w:r>
      <w:proofErr w:type="spellEnd"/>
      <w:r w:rsidRPr="00C33E76">
        <w:rPr>
          <w:sz w:val="28"/>
          <w:szCs w:val="28"/>
          <w:lang w:val="uk-UA"/>
        </w:rPr>
        <w:t xml:space="preserve"> "</w:t>
      </w:r>
      <w:proofErr w:type="spellStart"/>
      <w:r w:rsidRPr="00C33E76">
        <w:rPr>
          <w:sz w:val="28"/>
          <w:szCs w:val="28"/>
          <w:lang w:val="uk-UA"/>
        </w:rPr>
        <w:t>The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result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of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the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product</w:t>
      </w:r>
      <w:proofErr w:type="spellEnd"/>
      <w:r w:rsidRPr="00C33E76">
        <w:rPr>
          <w:sz w:val="28"/>
          <w:szCs w:val="28"/>
          <w:lang w:val="uk-UA"/>
        </w:rPr>
        <w:t xml:space="preserve"> A1."</w:t>
      </w:r>
    </w:p>
    <w:p w14:paraId="4998946E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7D832782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# </w:t>
      </w:r>
      <w:proofErr w:type="spellStart"/>
      <w:r w:rsidRPr="00C33E76">
        <w:rPr>
          <w:sz w:val="28"/>
          <w:szCs w:val="28"/>
          <w:lang w:val="uk-UA"/>
        </w:rPr>
        <w:t>Concrete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Product</w:t>
      </w:r>
      <w:proofErr w:type="spellEnd"/>
      <w:r w:rsidRPr="00C33E76">
        <w:rPr>
          <w:sz w:val="28"/>
          <w:szCs w:val="28"/>
          <w:lang w:val="uk-UA"/>
        </w:rPr>
        <w:t xml:space="preserve"> A2</w:t>
      </w:r>
    </w:p>
    <w:p w14:paraId="2B8FA77B" w14:textId="77777777" w:rsidR="00C33E76" w:rsidRPr="00C33E76" w:rsidRDefault="00C33E76" w:rsidP="00C33E76">
      <w:pPr>
        <w:rPr>
          <w:sz w:val="28"/>
          <w:szCs w:val="28"/>
          <w:lang w:val="uk-UA"/>
        </w:rPr>
      </w:pPr>
      <w:proofErr w:type="spellStart"/>
      <w:r w:rsidRPr="00C33E76">
        <w:rPr>
          <w:sz w:val="28"/>
          <w:szCs w:val="28"/>
          <w:lang w:val="uk-UA"/>
        </w:rPr>
        <w:t>class</w:t>
      </w:r>
      <w:proofErr w:type="spellEnd"/>
      <w:r w:rsidRPr="00C33E76">
        <w:rPr>
          <w:sz w:val="28"/>
          <w:szCs w:val="28"/>
          <w:lang w:val="uk-UA"/>
        </w:rPr>
        <w:t xml:space="preserve"> ConcreteProductA2(</w:t>
      </w:r>
      <w:proofErr w:type="spellStart"/>
      <w:r w:rsidRPr="00C33E76">
        <w:rPr>
          <w:sz w:val="28"/>
          <w:szCs w:val="28"/>
          <w:lang w:val="uk-UA"/>
        </w:rPr>
        <w:t>AbstractProductA</w:t>
      </w:r>
      <w:proofErr w:type="spellEnd"/>
      <w:r w:rsidRPr="00C33E76">
        <w:rPr>
          <w:sz w:val="28"/>
          <w:szCs w:val="28"/>
          <w:lang w:val="uk-UA"/>
        </w:rPr>
        <w:t>):</w:t>
      </w:r>
    </w:p>
    <w:p w14:paraId="4118D9E6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def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useful_function_a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 xml:space="preserve">) -&gt; </w:t>
      </w:r>
      <w:proofErr w:type="spellStart"/>
      <w:r w:rsidRPr="00C33E76">
        <w:rPr>
          <w:sz w:val="28"/>
          <w:szCs w:val="28"/>
          <w:lang w:val="uk-UA"/>
        </w:rPr>
        <w:t>str</w:t>
      </w:r>
      <w:proofErr w:type="spellEnd"/>
      <w:r w:rsidRPr="00C33E76">
        <w:rPr>
          <w:sz w:val="28"/>
          <w:szCs w:val="28"/>
          <w:lang w:val="uk-UA"/>
        </w:rPr>
        <w:t>:</w:t>
      </w:r>
    </w:p>
    <w:p w14:paraId="716C1994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return</w:t>
      </w:r>
      <w:proofErr w:type="spellEnd"/>
      <w:r w:rsidRPr="00C33E76">
        <w:rPr>
          <w:sz w:val="28"/>
          <w:szCs w:val="28"/>
          <w:lang w:val="uk-UA"/>
        </w:rPr>
        <w:t xml:space="preserve"> "</w:t>
      </w:r>
      <w:proofErr w:type="spellStart"/>
      <w:r w:rsidRPr="00C33E76">
        <w:rPr>
          <w:sz w:val="28"/>
          <w:szCs w:val="28"/>
          <w:lang w:val="uk-UA"/>
        </w:rPr>
        <w:t>The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result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of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the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product</w:t>
      </w:r>
      <w:proofErr w:type="spellEnd"/>
      <w:r w:rsidRPr="00C33E76">
        <w:rPr>
          <w:sz w:val="28"/>
          <w:szCs w:val="28"/>
          <w:lang w:val="uk-UA"/>
        </w:rPr>
        <w:t xml:space="preserve"> A2."</w:t>
      </w:r>
    </w:p>
    <w:p w14:paraId="5B1E387A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316987F3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# </w:t>
      </w:r>
      <w:proofErr w:type="spellStart"/>
      <w:r w:rsidRPr="00C33E76">
        <w:rPr>
          <w:sz w:val="28"/>
          <w:szCs w:val="28"/>
          <w:lang w:val="uk-UA"/>
        </w:rPr>
        <w:t>Abstract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Product</w:t>
      </w:r>
      <w:proofErr w:type="spellEnd"/>
      <w:r w:rsidRPr="00C33E76">
        <w:rPr>
          <w:sz w:val="28"/>
          <w:szCs w:val="28"/>
          <w:lang w:val="uk-UA"/>
        </w:rPr>
        <w:t xml:space="preserve"> B</w:t>
      </w:r>
    </w:p>
    <w:p w14:paraId="389130C5" w14:textId="77777777" w:rsidR="00C33E76" w:rsidRPr="00C33E76" w:rsidRDefault="00C33E76" w:rsidP="00C33E76">
      <w:pPr>
        <w:rPr>
          <w:sz w:val="28"/>
          <w:szCs w:val="28"/>
          <w:lang w:val="uk-UA"/>
        </w:rPr>
      </w:pPr>
      <w:proofErr w:type="spellStart"/>
      <w:r w:rsidRPr="00C33E76">
        <w:rPr>
          <w:sz w:val="28"/>
          <w:szCs w:val="28"/>
          <w:lang w:val="uk-UA"/>
        </w:rPr>
        <w:t>class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AbstractProductB</w:t>
      </w:r>
      <w:proofErr w:type="spellEnd"/>
      <w:r w:rsidRPr="00C33E76">
        <w:rPr>
          <w:sz w:val="28"/>
          <w:szCs w:val="28"/>
          <w:lang w:val="uk-UA"/>
        </w:rPr>
        <w:t>(ABC):</w:t>
      </w:r>
    </w:p>
    <w:p w14:paraId="3508D7F3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@abstractmethod</w:t>
      </w:r>
    </w:p>
    <w:p w14:paraId="2F514BB6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lastRenderedPageBreak/>
        <w:t xml:space="preserve">    </w:t>
      </w:r>
      <w:proofErr w:type="spellStart"/>
      <w:r w:rsidRPr="00C33E76">
        <w:rPr>
          <w:sz w:val="28"/>
          <w:szCs w:val="28"/>
          <w:lang w:val="uk-UA"/>
        </w:rPr>
        <w:t>def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useful_function_b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 xml:space="preserve">) -&gt; </w:t>
      </w:r>
      <w:proofErr w:type="spellStart"/>
      <w:r w:rsidRPr="00C33E76">
        <w:rPr>
          <w:sz w:val="28"/>
          <w:szCs w:val="28"/>
          <w:lang w:val="uk-UA"/>
        </w:rPr>
        <w:t>str</w:t>
      </w:r>
      <w:proofErr w:type="spellEnd"/>
      <w:r w:rsidRPr="00C33E76">
        <w:rPr>
          <w:sz w:val="28"/>
          <w:szCs w:val="28"/>
          <w:lang w:val="uk-UA"/>
        </w:rPr>
        <w:t>:</w:t>
      </w:r>
    </w:p>
    <w:p w14:paraId="5CD25510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pass</w:t>
      </w:r>
      <w:proofErr w:type="spellEnd"/>
    </w:p>
    <w:p w14:paraId="0C163FC0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4C9862AB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# </w:t>
      </w:r>
      <w:proofErr w:type="spellStart"/>
      <w:r w:rsidRPr="00C33E76">
        <w:rPr>
          <w:sz w:val="28"/>
          <w:szCs w:val="28"/>
          <w:lang w:val="uk-UA"/>
        </w:rPr>
        <w:t>Concrete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Product</w:t>
      </w:r>
      <w:proofErr w:type="spellEnd"/>
      <w:r w:rsidRPr="00C33E76">
        <w:rPr>
          <w:sz w:val="28"/>
          <w:szCs w:val="28"/>
          <w:lang w:val="uk-UA"/>
        </w:rPr>
        <w:t xml:space="preserve"> B1</w:t>
      </w:r>
    </w:p>
    <w:p w14:paraId="0D0E23A0" w14:textId="77777777" w:rsidR="00C33E76" w:rsidRPr="00C33E76" w:rsidRDefault="00C33E76" w:rsidP="00C33E76">
      <w:pPr>
        <w:rPr>
          <w:sz w:val="28"/>
          <w:szCs w:val="28"/>
          <w:lang w:val="uk-UA"/>
        </w:rPr>
      </w:pPr>
      <w:proofErr w:type="spellStart"/>
      <w:r w:rsidRPr="00C33E76">
        <w:rPr>
          <w:sz w:val="28"/>
          <w:szCs w:val="28"/>
          <w:lang w:val="uk-UA"/>
        </w:rPr>
        <w:t>class</w:t>
      </w:r>
      <w:proofErr w:type="spellEnd"/>
      <w:r w:rsidRPr="00C33E76">
        <w:rPr>
          <w:sz w:val="28"/>
          <w:szCs w:val="28"/>
          <w:lang w:val="uk-UA"/>
        </w:rPr>
        <w:t xml:space="preserve"> ConcreteProductB1(</w:t>
      </w:r>
      <w:proofErr w:type="spellStart"/>
      <w:r w:rsidRPr="00C33E76">
        <w:rPr>
          <w:sz w:val="28"/>
          <w:szCs w:val="28"/>
          <w:lang w:val="uk-UA"/>
        </w:rPr>
        <w:t>AbstractProductB</w:t>
      </w:r>
      <w:proofErr w:type="spellEnd"/>
      <w:r w:rsidRPr="00C33E76">
        <w:rPr>
          <w:sz w:val="28"/>
          <w:szCs w:val="28"/>
          <w:lang w:val="uk-UA"/>
        </w:rPr>
        <w:t>):</w:t>
      </w:r>
    </w:p>
    <w:p w14:paraId="72795B02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def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useful_function_b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 xml:space="preserve">) -&gt; </w:t>
      </w:r>
      <w:proofErr w:type="spellStart"/>
      <w:r w:rsidRPr="00C33E76">
        <w:rPr>
          <w:sz w:val="28"/>
          <w:szCs w:val="28"/>
          <w:lang w:val="uk-UA"/>
        </w:rPr>
        <w:t>str</w:t>
      </w:r>
      <w:proofErr w:type="spellEnd"/>
      <w:r w:rsidRPr="00C33E76">
        <w:rPr>
          <w:sz w:val="28"/>
          <w:szCs w:val="28"/>
          <w:lang w:val="uk-UA"/>
        </w:rPr>
        <w:t>:</w:t>
      </w:r>
    </w:p>
    <w:p w14:paraId="34A54A2C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return</w:t>
      </w:r>
      <w:proofErr w:type="spellEnd"/>
      <w:r w:rsidRPr="00C33E76">
        <w:rPr>
          <w:sz w:val="28"/>
          <w:szCs w:val="28"/>
          <w:lang w:val="uk-UA"/>
        </w:rPr>
        <w:t xml:space="preserve"> "</w:t>
      </w:r>
      <w:proofErr w:type="spellStart"/>
      <w:r w:rsidRPr="00C33E76">
        <w:rPr>
          <w:sz w:val="28"/>
          <w:szCs w:val="28"/>
          <w:lang w:val="uk-UA"/>
        </w:rPr>
        <w:t>The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result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of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the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product</w:t>
      </w:r>
      <w:proofErr w:type="spellEnd"/>
      <w:r w:rsidRPr="00C33E76">
        <w:rPr>
          <w:sz w:val="28"/>
          <w:szCs w:val="28"/>
          <w:lang w:val="uk-UA"/>
        </w:rPr>
        <w:t xml:space="preserve"> B1."</w:t>
      </w:r>
    </w:p>
    <w:p w14:paraId="441B49EF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65F02865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# </w:t>
      </w:r>
      <w:proofErr w:type="spellStart"/>
      <w:r w:rsidRPr="00C33E76">
        <w:rPr>
          <w:sz w:val="28"/>
          <w:szCs w:val="28"/>
          <w:lang w:val="uk-UA"/>
        </w:rPr>
        <w:t>Concrete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Product</w:t>
      </w:r>
      <w:proofErr w:type="spellEnd"/>
      <w:r w:rsidRPr="00C33E76">
        <w:rPr>
          <w:sz w:val="28"/>
          <w:szCs w:val="28"/>
          <w:lang w:val="uk-UA"/>
        </w:rPr>
        <w:t xml:space="preserve"> B2</w:t>
      </w:r>
    </w:p>
    <w:p w14:paraId="494A8AF9" w14:textId="77777777" w:rsidR="00C33E76" w:rsidRPr="00C33E76" w:rsidRDefault="00C33E76" w:rsidP="00C33E76">
      <w:pPr>
        <w:rPr>
          <w:sz w:val="28"/>
          <w:szCs w:val="28"/>
          <w:lang w:val="uk-UA"/>
        </w:rPr>
      </w:pPr>
      <w:proofErr w:type="spellStart"/>
      <w:r w:rsidRPr="00C33E76">
        <w:rPr>
          <w:sz w:val="28"/>
          <w:szCs w:val="28"/>
          <w:lang w:val="uk-UA"/>
        </w:rPr>
        <w:t>class</w:t>
      </w:r>
      <w:proofErr w:type="spellEnd"/>
      <w:r w:rsidRPr="00C33E76">
        <w:rPr>
          <w:sz w:val="28"/>
          <w:szCs w:val="28"/>
          <w:lang w:val="uk-UA"/>
        </w:rPr>
        <w:t xml:space="preserve"> ConcreteProductB2(</w:t>
      </w:r>
      <w:proofErr w:type="spellStart"/>
      <w:r w:rsidRPr="00C33E76">
        <w:rPr>
          <w:sz w:val="28"/>
          <w:szCs w:val="28"/>
          <w:lang w:val="uk-UA"/>
        </w:rPr>
        <w:t>AbstractProductB</w:t>
      </w:r>
      <w:proofErr w:type="spellEnd"/>
      <w:r w:rsidRPr="00C33E76">
        <w:rPr>
          <w:sz w:val="28"/>
          <w:szCs w:val="28"/>
          <w:lang w:val="uk-UA"/>
        </w:rPr>
        <w:t>):</w:t>
      </w:r>
    </w:p>
    <w:p w14:paraId="4BC25BF5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def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useful_function_b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 xml:space="preserve">) -&gt; </w:t>
      </w:r>
      <w:proofErr w:type="spellStart"/>
      <w:r w:rsidRPr="00C33E76">
        <w:rPr>
          <w:sz w:val="28"/>
          <w:szCs w:val="28"/>
          <w:lang w:val="uk-UA"/>
        </w:rPr>
        <w:t>str</w:t>
      </w:r>
      <w:proofErr w:type="spellEnd"/>
      <w:r w:rsidRPr="00C33E76">
        <w:rPr>
          <w:sz w:val="28"/>
          <w:szCs w:val="28"/>
          <w:lang w:val="uk-UA"/>
        </w:rPr>
        <w:t>:</w:t>
      </w:r>
    </w:p>
    <w:p w14:paraId="7A4E9640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return</w:t>
      </w:r>
      <w:proofErr w:type="spellEnd"/>
      <w:r w:rsidRPr="00C33E76">
        <w:rPr>
          <w:sz w:val="28"/>
          <w:szCs w:val="28"/>
          <w:lang w:val="uk-UA"/>
        </w:rPr>
        <w:t xml:space="preserve"> "</w:t>
      </w:r>
      <w:proofErr w:type="spellStart"/>
      <w:r w:rsidRPr="00C33E76">
        <w:rPr>
          <w:sz w:val="28"/>
          <w:szCs w:val="28"/>
          <w:lang w:val="uk-UA"/>
        </w:rPr>
        <w:t>The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result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of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the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product</w:t>
      </w:r>
      <w:proofErr w:type="spellEnd"/>
      <w:r w:rsidRPr="00C33E76">
        <w:rPr>
          <w:sz w:val="28"/>
          <w:szCs w:val="28"/>
          <w:lang w:val="uk-UA"/>
        </w:rPr>
        <w:t xml:space="preserve"> B2."</w:t>
      </w:r>
    </w:p>
    <w:p w14:paraId="33E703B2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4085939D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# </w:t>
      </w:r>
      <w:proofErr w:type="spellStart"/>
      <w:r w:rsidRPr="00C33E76">
        <w:rPr>
          <w:sz w:val="28"/>
          <w:szCs w:val="28"/>
          <w:lang w:val="uk-UA"/>
        </w:rPr>
        <w:t>Abstract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Factory</w:t>
      </w:r>
      <w:proofErr w:type="spellEnd"/>
    </w:p>
    <w:p w14:paraId="5F7CC09B" w14:textId="77777777" w:rsidR="00C33E76" w:rsidRPr="00C33E76" w:rsidRDefault="00C33E76" w:rsidP="00C33E76">
      <w:pPr>
        <w:rPr>
          <w:sz w:val="28"/>
          <w:szCs w:val="28"/>
          <w:lang w:val="uk-UA"/>
        </w:rPr>
      </w:pPr>
      <w:proofErr w:type="spellStart"/>
      <w:r w:rsidRPr="00C33E76">
        <w:rPr>
          <w:sz w:val="28"/>
          <w:szCs w:val="28"/>
          <w:lang w:val="uk-UA"/>
        </w:rPr>
        <w:t>class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AbstractFactory</w:t>
      </w:r>
      <w:proofErr w:type="spellEnd"/>
      <w:r w:rsidRPr="00C33E76">
        <w:rPr>
          <w:sz w:val="28"/>
          <w:szCs w:val="28"/>
          <w:lang w:val="uk-UA"/>
        </w:rPr>
        <w:t>(ABC):</w:t>
      </w:r>
    </w:p>
    <w:p w14:paraId="4FF5DA97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@abstractmethod</w:t>
      </w:r>
    </w:p>
    <w:p w14:paraId="25CFBC5B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def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create_product_a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 xml:space="preserve">) -&gt; </w:t>
      </w:r>
      <w:proofErr w:type="spellStart"/>
      <w:r w:rsidRPr="00C33E76">
        <w:rPr>
          <w:sz w:val="28"/>
          <w:szCs w:val="28"/>
          <w:lang w:val="uk-UA"/>
        </w:rPr>
        <w:t>AbstractProductA</w:t>
      </w:r>
      <w:proofErr w:type="spellEnd"/>
      <w:r w:rsidRPr="00C33E76">
        <w:rPr>
          <w:sz w:val="28"/>
          <w:szCs w:val="28"/>
          <w:lang w:val="uk-UA"/>
        </w:rPr>
        <w:t>:</w:t>
      </w:r>
    </w:p>
    <w:p w14:paraId="2D79BF4F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pass</w:t>
      </w:r>
      <w:proofErr w:type="spellEnd"/>
    </w:p>
    <w:p w14:paraId="32AD01C8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322A2575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@abstractmethod</w:t>
      </w:r>
    </w:p>
    <w:p w14:paraId="15EBBE24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def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create_product_b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 xml:space="preserve">) -&gt; </w:t>
      </w:r>
      <w:proofErr w:type="spellStart"/>
      <w:r w:rsidRPr="00C33E76">
        <w:rPr>
          <w:sz w:val="28"/>
          <w:szCs w:val="28"/>
          <w:lang w:val="uk-UA"/>
        </w:rPr>
        <w:t>AbstractProductB</w:t>
      </w:r>
      <w:proofErr w:type="spellEnd"/>
      <w:r w:rsidRPr="00C33E76">
        <w:rPr>
          <w:sz w:val="28"/>
          <w:szCs w:val="28"/>
          <w:lang w:val="uk-UA"/>
        </w:rPr>
        <w:t>:</w:t>
      </w:r>
    </w:p>
    <w:p w14:paraId="0FEA2D3E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pass</w:t>
      </w:r>
      <w:proofErr w:type="spellEnd"/>
    </w:p>
    <w:p w14:paraId="25D665E9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2D1072F0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# </w:t>
      </w:r>
      <w:proofErr w:type="spellStart"/>
      <w:r w:rsidRPr="00C33E76">
        <w:rPr>
          <w:sz w:val="28"/>
          <w:szCs w:val="28"/>
          <w:lang w:val="uk-UA"/>
        </w:rPr>
        <w:t>Concrete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Factory</w:t>
      </w:r>
      <w:proofErr w:type="spellEnd"/>
      <w:r w:rsidRPr="00C33E76">
        <w:rPr>
          <w:sz w:val="28"/>
          <w:szCs w:val="28"/>
          <w:lang w:val="uk-UA"/>
        </w:rPr>
        <w:t xml:space="preserve"> 1</w:t>
      </w:r>
    </w:p>
    <w:p w14:paraId="6B162C1D" w14:textId="77777777" w:rsidR="00C33E76" w:rsidRPr="00C33E76" w:rsidRDefault="00C33E76" w:rsidP="00C33E76">
      <w:pPr>
        <w:rPr>
          <w:sz w:val="28"/>
          <w:szCs w:val="28"/>
          <w:lang w:val="uk-UA"/>
        </w:rPr>
      </w:pPr>
      <w:proofErr w:type="spellStart"/>
      <w:r w:rsidRPr="00C33E76">
        <w:rPr>
          <w:sz w:val="28"/>
          <w:szCs w:val="28"/>
          <w:lang w:val="uk-UA"/>
        </w:rPr>
        <w:t>class</w:t>
      </w:r>
      <w:proofErr w:type="spellEnd"/>
      <w:r w:rsidRPr="00C33E76">
        <w:rPr>
          <w:sz w:val="28"/>
          <w:szCs w:val="28"/>
          <w:lang w:val="uk-UA"/>
        </w:rPr>
        <w:t xml:space="preserve"> ConcreteFactory1(</w:t>
      </w:r>
      <w:proofErr w:type="spellStart"/>
      <w:r w:rsidRPr="00C33E76">
        <w:rPr>
          <w:sz w:val="28"/>
          <w:szCs w:val="28"/>
          <w:lang w:val="uk-UA"/>
        </w:rPr>
        <w:t>AbstractFactory</w:t>
      </w:r>
      <w:proofErr w:type="spellEnd"/>
      <w:r w:rsidRPr="00C33E76">
        <w:rPr>
          <w:sz w:val="28"/>
          <w:szCs w:val="28"/>
          <w:lang w:val="uk-UA"/>
        </w:rPr>
        <w:t>):</w:t>
      </w:r>
    </w:p>
    <w:p w14:paraId="4CA746F3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def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create_product_a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 xml:space="preserve">) -&gt; </w:t>
      </w:r>
      <w:proofErr w:type="spellStart"/>
      <w:r w:rsidRPr="00C33E76">
        <w:rPr>
          <w:sz w:val="28"/>
          <w:szCs w:val="28"/>
          <w:lang w:val="uk-UA"/>
        </w:rPr>
        <w:t>AbstractProductA</w:t>
      </w:r>
      <w:proofErr w:type="spellEnd"/>
      <w:r w:rsidRPr="00C33E76">
        <w:rPr>
          <w:sz w:val="28"/>
          <w:szCs w:val="28"/>
          <w:lang w:val="uk-UA"/>
        </w:rPr>
        <w:t>:</w:t>
      </w:r>
    </w:p>
    <w:p w14:paraId="4859C034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return</w:t>
      </w:r>
      <w:proofErr w:type="spellEnd"/>
      <w:r w:rsidRPr="00C33E76">
        <w:rPr>
          <w:sz w:val="28"/>
          <w:szCs w:val="28"/>
          <w:lang w:val="uk-UA"/>
        </w:rPr>
        <w:t xml:space="preserve"> ConcreteProductA1()</w:t>
      </w:r>
    </w:p>
    <w:p w14:paraId="362F6242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52D94FDF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def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create_product_b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 xml:space="preserve">) -&gt; </w:t>
      </w:r>
      <w:proofErr w:type="spellStart"/>
      <w:r w:rsidRPr="00C33E76">
        <w:rPr>
          <w:sz w:val="28"/>
          <w:szCs w:val="28"/>
          <w:lang w:val="uk-UA"/>
        </w:rPr>
        <w:t>AbstractProductB</w:t>
      </w:r>
      <w:proofErr w:type="spellEnd"/>
      <w:r w:rsidRPr="00C33E76">
        <w:rPr>
          <w:sz w:val="28"/>
          <w:szCs w:val="28"/>
          <w:lang w:val="uk-UA"/>
        </w:rPr>
        <w:t>:</w:t>
      </w:r>
    </w:p>
    <w:p w14:paraId="75DA0C4E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return</w:t>
      </w:r>
      <w:proofErr w:type="spellEnd"/>
      <w:r w:rsidRPr="00C33E76">
        <w:rPr>
          <w:sz w:val="28"/>
          <w:szCs w:val="28"/>
          <w:lang w:val="uk-UA"/>
        </w:rPr>
        <w:t xml:space="preserve"> ConcreteProductB1()</w:t>
      </w:r>
    </w:p>
    <w:p w14:paraId="4916F490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10B10544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# </w:t>
      </w:r>
      <w:proofErr w:type="spellStart"/>
      <w:r w:rsidRPr="00C33E76">
        <w:rPr>
          <w:sz w:val="28"/>
          <w:szCs w:val="28"/>
          <w:lang w:val="uk-UA"/>
        </w:rPr>
        <w:t>Concrete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Factory</w:t>
      </w:r>
      <w:proofErr w:type="spellEnd"/>
      <w:r w:rsidRPr="00C33E76">
        <w:rPr>
          <w:sz w:val="28"/>
          <w:szCs w:val="28"/>
          <w:lang w:val="uk-UA"/>
        </w:rPr>
        <w:t xml:space="preserve"> 2</w:t>
      </w:r>
    </w:p>
    <w:p w14:paraId="7223CA15" w14:textId="77777777" w:rsidR="00C33E76" w:rsidRPr="00C33E76" w:rsidRDefault="00C33E76" w:rsidP="00C33E76">
      <w:pPr>
        <w:rPr>
          <w:sz w:val="28"/>
          <w:szCs w:val="28"/>
          <w:lang w:val="uk-UA"/>
        </w:rPr>
      </w:pPr>
      <w:proofErr w:type="spellStart"/>
      <w:r w:rsidRPr="00C33E76">
        <w:rPr>
          <w:sz w:val="28"/>
          <w:szCs w:val="28"/>
          <w:lang w:val="uk-UA"/>
        </w:rPr>
        <w:t>class</w:t>
      </w:r>
      <w:proofErr w:type="spellEnd"/>
      <w:r w:rsidRPr="00C33E76">
        <w:rPr>
          <w:sz w:val="28"/>
          <w:szCs w:val="28"/>
          <w:lang w:val="uk-UA"/>
        </w:rPr>
        <w:t xml:space="preserve"> ConcreteFactory2(</w:t>
      </w:r>
      <w:proofErr w:type="spellStart"/>
      <w:r w:rsidRPr="00C33E76">
        <w:rPr>
          <w:sz w:val="28"/>
          <w:szCs w:val="28"/>
          <w:lang w:val="uk-UA"/>
        </w:rPr>
        <w:t>AbstractFactory</w:t>
      </w:r>
      <w:proofErr w:type="spellEnd"/>
      <w:r w:rsidRPr="00C33E76">
        <w:rPr>
          <w:sz w:val="28"/>
          <w:szCs w:val="28"/>
          <w:lang w:val="uk-UA"/>
        </w:rPr>
        <w:t>):</w:t>
      </w:r>
    </w:p>
    <w:p w14:paraId="620C734D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def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create_product_a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 xml:space="preserve">) -&gt; </w:t>
      </w:r>
      <w:proofErr w:type="spellStart"/>
      <w:r w:rsidRPr="00C33E76">
        <w:rPr>
          <w:sz w:val="28"/>
          <w:szCs w:val="28"/>
          <w:lang w:val="uk-UA"/>
        </w:rPr>
        <w:t>AbstractProductA</w:t>
      </w:r>
      <w:proofErr w:type="spellEnd"/>
      <w:r w:rsidRPr="00C33E76">
        <w:rPr>
          <w:sz w:val="28"/>
          <w:szCs w:val="28"/>
          <w:lang w:val="uk-UA"/>
        </w:rPr>
        <w:t>:</w:t>
      </w:r>
    </w:p>
    <w:p w14:paraId="12B02B90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return</w:t>
      </w:r>
      <w:proofErr w:type="spellEnd"/>
      <w:r w:rsidRPr="00C33E76">
        <w:rPr>
          <w:sz w:val="28"/>
          <w:szCs w:val="28"/>
          <w:lang w:val="uk-UA"/>
        </w:rPr>
        <w:t xml:space="preserve"> ConcreteProductA2()</w:t>
      </w:r>
    </w:p>
    <w:p w14:paraId="0B83FDF2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61B1DD17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def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create_product_b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 xml:space="preserve">) -&gt; </w:t>
      </w:r>
      <w:proofErr w:type="spellStart"/>
      <w:r w:rsidRPr="00C33E76">
        <w:rPr>
          <w:sz w:val="28"/>
          <w:szCs w:val="28"/>
          <w:lang w:val="uk-UA"/>
        </w:rPr>
        <w:t>AbstractProductB</w:t>
      </w:r>
      <w:proofErr w:type="spellEnd"/>
      <w:r w:rsidRPr="00C33E76">
        <w:rPr>
          <w:sz w:val="28"/>
          <w:szCs w:val="28"/>
          <w:lang w:val="uk-UA"/>
        </w:rPr>
        <w:t>:</w:t>
      </w:r>
    </w:p>
    <w:p w14:paraId="7F7BB3B0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return</w:t>
      </w:r>
      <w:proofErr w:type="spellEnd"/>
      <w:r w:rsidRPr="00C33E76">
        <w:rPr>
          <w:sz w:val="28"/>
          <w:szCs w:val="28"/>
          <w:lang w:val="uk-UA"/>
        </w:rPr>
        <w:t xml:space="preserve"> ConcreteProductB2()</w:t>
      </w:r>
    </w:p>
    <w:p w14:paraId="47A95C33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4742F4B5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# </w:t>
      </w:r>
      <w:proofErr w:type="spellStart"/>
      <w:r w:rsidRPr="00C33E76">
        <w:rPr>
          <w:sz w:val="28"/>
          <w:szCs w:val="28"/>
          <w:lang w:val="uk-UA"/>
        </w:rPr>
        <w:t>Client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Code</w:t>
      </w:r>
      <w:proofErr w:type="spellEnd"/>
    </w:p>
    <w:p w14:paraId="6EB297F9" w14:textId="77777777" w:rsidR="00C33E76" w:rsidRPr="00C33E76" w:rsidRDefault="00C33E76" w:rsidP="00C33E76">
      <w:pPr>
        <w:rPr>
          <w:sz w:val="28"/>
          <w:szCs w:val="28"/>
          <w:lang w:val="uk-UA"/>
        </w:rPr>
      </w:pPr>
      <w:proofErr w:type="spellStart"/>
      <w:r w:rsidRPr="00C33E76">
        <w:rPr>
          <w:sz w:val="28"/>
          <w:szCs w:val="28"/>
          <w:lang w:val="uk-UA"/>
        </w:rPr>
        <w:t>def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client_code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factory</w:t>
      </w:r>
      <w:proofErr w:type="spellEnd"/>
      <w:r w:rsidRPr="00C33E76">
        <w:rPr>
          <w:sz w:val="28"/>
          <w:szCs w:val="28"/>
          <w:lang w:val="uk-UA"/>
        </w:rPr>
        <w:t xml:space="preserve">: </w:t>
      </w:r>
      <w:proofErr w:type="spellStart"/>
      <w:r w:rsidRPr="00C33E76">
        <w:rPr>
          <w:sz w:val="28"/>
          <w:szCs w:val="28"/>
          <w:lang w:val="uk-UA"/>
        </w:rPr>
        <w:t>AbstractFactory</w:t>
      </w:r>
      <w:proofErr w:type="spellEnd"/>
      <w:r w:rsidRPr="00C33E76">
        <w:rPr>
          <w:sz w:val="28"/>
          <w:szCs w:val="28"/>
          <w:lang w:val="uk-UA"/>
        </w:rPr>
        <w:t xml:space="preserve">) -&gt; </w:t>
      </w:r>
      <w:proofErr w:type="spellStart"/>
      <w:r w:rsidRPr="00C33E76">
        <w:rPr>
          <w:sz w:val="28"/>
          <w:szCs w:val="28"/>
          <w:lang w:val="uk-UA"/>
        </w:rPr>
        <w:t>None</w:t>
      </w:r>
      <w:proofErr w:type="spellEnd"/>
      <w:r w:rsidRPr="00C33E76">
        <w:rPr>
          <w:sz w:val="28"/>
          <w:szCs w:val="28"/>
          <w:lang w:val="uk-UA"/>
        </w:rPr>
        <w:t>:</w:t>
      </w:r>
    </w:p>
    <w:p w14:paraId="547D0B97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product_a</w:t>
      </w:r>
      <w:proofErr w:type="spellEnd"/>
      <w:r w:rsidRPr="00C33E76">
        <w:rPr>
          <w:sz w:val="28"/>
          <w:szCs w:val="28"/>
          <w:lang w:val="uk-UA"/>
        </w:rPr>
        <w:t xml:space="preserve"> = </w:t>
      </w:r>
      <w:proofErr w:type="spellStart"/>
      <w:r w:rsidRPr="00C33E76">
        <w:rPr>
          <w:sz w:val="28"/>
          <w:szCs w:val="28"/>
          <w:lang w:val="uk-UA"/>
        </w:rPr>
        <w:t>factory.create_product_a</w:t>
      </w:r>
      <w:proofErr w:type="spellEnd"/>
      <w:r w:rsidRPr="00C33E76">
        <w:rPr>
          <w:sz w:val="28"/>
          <w:szCs w:val="28"/>
          <w:lang w:val="uk-UA"/>
        </w:rPr>
        <w:t>()</w:t>
      </w:r>
    </w:p>
    <w:p w14:paraId="5C327B7E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product_b</w:t>
      </w:r>
      <w:proofErr w:type="spellEnd"/>
      <w:r w:rsidRPr="00C33E76">
        <w:rPr>
          <w:sz w:val="28"/>
          <w:szCs w:val="28"/>
          <w:lang w:val="uk-UA"/>
        </w:rPr>
        <w:t xml:space="preserve"> = </w:t>
      </w:r>
      <w:proofErr w:type="spellStart"/>
      <w:r w:rsidRPr="00C33E76">
        <w:rPr>
          <w:sz w:val="28"/>
          <w:szCs w:val="28"/>
          <w:lang w:val="uk-UA"/>
        </w:rPr>
        <w:t>factory.create_product_b</w:t>
      </w:r>
      <w:proofErr w:type="spellEnd"/>
      <w:r w:rsidRPr="00C33E76">
        <w:rPr>
          <w:sz w:val="28"/>
          <w:szCs w:val="28"/>
          <w:lang w:val="uk-UA"/>
        </w:rPr>
        <w:t>()</w:t>
      </w:r>
    </w:p>
    <w:p w14:paraId="17B8703C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19B67103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lastRenderedPageBreak/>
        <w:t xml:space="preserve">    </w:t>
      </w:r>
      <w:proofErr w:type="spellStart"/>
      <w:r w:rsidRPr="00C33E76">
        <w:rPr>
          <w:sz w:val="28"/>
          <w:szCs w:val="28"/>
          <w:lang w:val="uk-UA"/>
        </w:rPr>
        <w:t>print</w:t>
      </w:r>
      <w:proofErr w:type="spellEnd"/>
      <w:r w:rsidRPr="00C33E76">
        <w:rPr>
          <w:sz w:val="28"/>
          <w:szCs w:val="28"/>
          <w:lang w:val="uk-UA"/>
        </w:rPr>
        <w:t>(f"{</w:t>
      </w:r>
      <w:proofErr w:type="spellStart"/>
      <w:r w:rsidRPr="00C33E76">
        <w:rPr>
          <w:sz w:val="28"/>
          <w:szCs w:val="28"/>
          <w:lang w:val="uk-UA"/>
        </w:rPr>
        <w:t>product_b.useful_function_b</w:t>
      </w:r>
      <w:proofErr w:type="spellEnd"/>
      <w:r w:rsidRPr="00C33E76">
        <w:rPr>
          <w:sz w:val="28"/>
          <w:szCs w:val="28"/>
          <w:lang w:val="uk-UA"/>
        </w:rPr>
        <w:t>()}")</w:t>
      </w:r>
    </w:p>
    <w:p w14:paraId="071A30F2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print</w:t>
      </w:r>
      <w:proofErr w:type="spellEnd"/>
      <w:r w:rsidRPr="00C33E76">
        <w:rPr>
          <w:sz w:val="28"/>
          <w:szCs w:val="28"/>
          <w:lang w:val="uk-UA"/>
        </w:rPr>
        <w:t>(f"{</w:t>
      </w:r>
      <w:proofErr w:type="spellStart"/>
      <w:r w:rsidRPr="00C33E76">
        <w:rPr>
          <w:sz w:val="28"/>
          <w:szCs w:val="28"/>
          <w:lang w:val="uk-UA"/>
        </w:rPr>
        <w:t>product_a.useful_function_a</w:t>
      </w:r>
      <w:proofErr w:type="spellEnd"/>
      <w:r w:rsidRPr="00C33E76">
        <w:rPr>
          <w:sz w:val="28"/>
          <w:szCs w:val="28"/>
          <w:lang w:val="uk-UA"/>
        </w:rPr>
        <w:t>()}")</w:t>
      </w:r>
    </w:p>
    <w:p w14:paraId="12D477E1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7C079C8C" w14:textId="77777777" w:rsidR="00C33E76" w:rsidRPr="00C33E76" w:rsidRDefault="00C33E76" w:rsidP="00C33E76">
      <w:pPr>
        <w:rPr>
          <w:sz w:val="28"/>
          <w:szCs w:val="28"/>
          <w:lang w:val="uk-UA"/>
        </w:rPr>
      </w:pPr>
      <w:proofErr w:type="spellStart"/>
      <w:r w:rsidRPr="00C33E76">
        <w:rPr>
          <w:sz w:val="28"/>
          <w:szCs w:val="28"/>
          <w:lang w:val="uk-UA"/>
        </w:rPr>
        <w:t>if</w:t>
      </w:r>
      <w:proofErr w:type="spellEnd"/>
      <w:r w:rsidRPr="00C33E76">
        <w:rPr>
          <w:sz w:val="28"/>
          <w:szCs w:val="28"/>
          <w:lang w:val="uk-UA"/>
        </w:rPr>
        <w:t xml:space="preserve"> __</w:t>
      </w:r>
      <w:proofErr w:type="spellStart"/>
      <w:r w:rsidRPr="00C33E76">
        <w:rPr>
          <w:sz w:val="28"/>
          <w:szCs w:val="28"/>
          <w:lang w:val="uk-UA"/>
        </w:rPr>
        <w:t>name</w:t>
      </w:r>
      <w:proofErr w:type="spellEnd"/>
      <w:r w:rsidRPr="00C33E76">
        <w:rPr>
          <w:sz w:val="28"/>
          <w:szCs w:val="28"/>
          <w:lang w:val="uk-UA"/>
        </w:rPr>
        <w:t>__ == "__</w:t>
      </w:r>
      <w:proofErr w:type="spellStart"/>
      <w:r w:rsidRPr="00C33E76">
        <w:rPr>
          <w:sz w:val="28"/>
          <w:szCs w:val="28"/>
          <w:lang w:val="uk-UA"/>
        </w:rPr>
        <w:t>main</w:t>
      </w:r>
      <w:proofErr w:type="spellEnd"/>
      <w:r w:rsidRPr="00C33E76">
        <w:rPr>
          <w:sz w:val="28"/>
          <w:szCs w:val="28"/>
          <w:lang w:val="uk-UA"/>
        </w:rPr>
        <w:t>__":</w:t>
      </w:r>
    </w:p>
    <w:p w14:paraId="4B0D8E56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print</w:t>
      </w:r>
      <w:proofErr w:type="spellEnd"/>
      <w:r w:rsidRPr="00C33E76">
        <w:rPr>
          <w:sz w:val="28"/>
          <w:szCs w:val="28"/>
          <w:lang w:val="uk-UA"/>
        </w:rPr>
        <w:t>("</w:t>
      </w:r>
      <w:proofErr w:type="spellStart"/>
      <w:r w:rsidRPr="00C33E76">
        <w:rPr>
          <w:sz w:val="28"/>
          <w:szCs w:val="28"/>
          <w:lang w:val="uk-UA"/>
        </w:rPr>
        <w:t>Client</w:t>
      </w:r>
      <w:proofErr w:type="spellEnd"/>
      <w:r w:rsidRPr="00C33E76">
        <w:rPr>
          <w:sz w:val="28"/>
          <w:szCs w:val="28"/>
          <w:lang w:val="uk-UA"/>
        </w:rPr>
        <w:t xml:space="preserve">: </w:t>
      </w:r>
      <w:proofErr w:type="spellStart"/>
      <w:r w:rsidRPr="00C33E76">
        <w:rPr>
          <w:sz w:val="28"/>
          <w:szCs w:val="28"/>
          <w:lang w:val="uk-UA"/>
        </w:rPr>
        <w:t>Testing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client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code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with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the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first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factory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type</w:t>
      </w:r>
      <w:proofErr w:type="spellEnd"/>
      <w:r w:rsidRPr="00C33E76">
        <w:rPr>
          <w:sz w:val="28"/>
          <w:szCs w:val="28"/>
          <w:lang w:val="uk-UA"/>
        </w:rPr>
        <w:t>:")</w:t>
      </w:r>
    </w:p>
    <w:p w14:paraId="621A4D3C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client_code</w:t>
      </w:r>
      <w:proofErr w:type="spellEnd"/>
      <w:r w:rsidRPr="00C33E76">
        <w:rPr>
          <w:sz w:val="28"/>
          <w:szCs w:val="28"/>
          <w:lang w:val="uk-UA"/>
        </w:rPr>
        <w:t>(ConcreteFactory1())</w:t>
      </w:r>
    </w:p>
    <w:p w14:paraId="2611E864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180D05E5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print</w:t>
      </w:r>
      <w:proofErr w:type="spellEnd"/>
      <w:r w:rsidRPr="00C33E76">
        <w:rPr>
          <w:sz w:val="28"/>
          <w:szCs w:val="28"/>
          <w:lang w:val="uk-UA"/>
        </w:rPr>
        <w:t>("\</w:t>
      </w:r>
      <w:proofErr w:type="spellStart"/>
      <w:r w:rsidRPr="00C33E76">
        <w:rPr>
          <w:sz w:val="28"/>
          <w:szCs w:val="28"/>
          <w:lang w:val="uk-UA"/>
        </w:rPr>
        <w:t>nClient</w:t>
      </w:r>
      <w:proofErr w:type="spellEnd"/>
      <w:r w:rsidRPr="00C33E76">
        <w:rPr>
          <w:sz w:val="28"/>
          <w:szCs w:val="28"/>
          <w:lang w:val="uk-UA"/>
        </w:rPr>
        <w:t xml:space="preserve">: </w:t>
      </w:r>
      <w:proofErr w:type="spellStart"/>
      <w:r w:rsidRPr="00C33E76">
        <w:rPr>
          <w:sz w:val="28"/>
          <w:szCs w:val="28"/>
          <w:lang w:val="uk-UA"/>
        </w:rPr>
        <w:t>Testing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the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same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client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code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with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the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second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factory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type</w:t>
      </w:r>
      <w:proofErr w:type="spellEnd"/>
      <w:r w:rsidRPr="00C33E76">
        <w:rPr>
          <w:sz w:val="28"/>
          <w:szCs w:val="28"/>
          <w:lang w:val="uk-UA"/>
        </w:rPr>
        <w:t>:")</w:t>
      </w:r>
    </w:p>
    <w:p w14:paraId="4204E024" w14:textId="46A7D332" w:rsid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client_code</w:t>
      </w:r>
      <w:proofErr w:type="spellEnd"/>
      <w:r w:rsidRPr="00C33E76">
        <w:rPr>
          <w:sz w:val="28"/>
          <w:szCs w:val="28"/>
          <w:lang w:val="uk-UA"/>
        </w:rPr>
        <w:t>(ConcreteFactory2())</w:t>
      </w:r>
    </w:p>
    <w:p w14:paraId="42DBE8BE" w14:textId="77777777" w:rsidR="00C33E76" w:rsidRDefault="00C33E76" w:rsidP="00C33E76">
      <w:pPr>
        <w:rPr>
          <w:sz w:val="28"/>
          <w:szCs w:val="28"/>
          <w:lang w:val="uk-UA"/>
        </w:rPr>
      </w:pPr>
    </w:p>
    <w:p w14:paraId="33752359" w14:textId="43124974" w:rsidR="00C33E76" w:rsidRDefault="00C33E76" w:rsidP="005F0056">
      <w:pPr>
        <w:ind w:firstLine="0"/>
        <w:jc w:val="center"/>
        <w:rPr>
          <w:sz w:val="28"/>
          <w:szCs w:val="28"/>
          <w:lang w:val="uk-UA"/>
        </w:rPr>
      </w:pPr>
      <w:proofErr w:type="spellStart"/>
      <w:r w:rsidRPr="00C33E76">
        <w:rPr>
          <w:sz w:val="28"/>
          <w:szCs w:val="28"/>
          <w:lang w:val="uk-UA"/>
        </w:rPr>
        <w:t>Facade</w:t>
      </w:r>
      <w:proofErr w:type="spellEnd"/>
      <w:r w:rsidRPr="00C33E76">
        <w:rPr>
          <w:sz w:val="28"/>
          <w:szCs w:val="28"/>
          <w:lang w:val="uk-UA"/>
        </w:rPr>
        <w:t xml:space="preserve"> (</w:t>
      </w:r>
      <w:proofErr w:type="spellStart"/>
      <w:r w:rsidRPr="00C33E76">
        <w:rPr>
          <w:sz w:val="28"/>
          <w:szCs w:val="28"/>
          <w:lang w:val="uk-UA"/>
        </w:rPr>
        <w:t>Python</w:t>
      </w:r>
      <w:proofErr w:type="spellEnd"/>
      <w:r w:rsidRPr="00C33E76">
        <w:rPr>
          <w:sz w:val="28"/>
          <w:szCs w:val="28"/>
          <w:lang w:val="uk-UA"/>
        </w:rPr>
        <w:t>)</w:t>
      </w:r>
    </w:p>
    <w:p w14:paraId="57FC10D9" w14:textId="77777777" w:rsidR="00C33E76" w:rsidRDefault="00C33E76" w:rsidP="005F0056">
      <w:pPr>
        <w:ind w:firstLine="0"/>
        <w:jc w:val="center"/>
        <w:rPr>
          <w:sz w:val="28"/>
          <w:szCs w:val="28"/>
          <w:lang w:val="uk-UA"/>
        </w:rPr>
      </w:pPr>
    </w:p>
    <w:p w14:paraId="1954B1DA" w14:textId="77777777" w:rsidR="00C33E76" w:rsidRPr="00C33E76" w:rsidRDefault="00C33E76" w:rsidP="00C33E76">
      <w:pPr>
        <w:rPr>
          <w:sz w:val="28"/>
          <w:szCs w:val="28"/>
          <w:lang w:val="uk-UA"/>
        </w:rPr>
      </w:pPr>
      <w:proofErr w:type="spellStart"/>
      <w:r w:rsidRPr="00C33E76">
        <w:rPr>
          <w:sz w:val="28"/>
          <w:szCs w:val="28"/>
          <w:lang w:val="uk-UA"/>
        </w:rPr>
        <w:t>class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SubsystemA</w:t>
      </w:r>
      <w:proofErr w:type="spellEnd"/>
      <w:r w:rsidRPr="00C33E76">
        <w:rPr>
          <w:sz w:val="28"/>
          <w:szCs w:val="28"/>
          <w:lang w:val="uk-UA"/>
        </w:rPr>
        <w:t>:</w:t>
      </w:r>
    </w:p>
    <w:p w14:paraId="6137BD0D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def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operation_a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 xml:space="preserve">) -&gt; </w:t>
      </w:r>
      <w:proofErr w:type="spellStart"/>
      <w:r w:rsidRPr="00C33E76">
        <w:rPr>
          <w:sz w:val="28"/>
          <w:szCs w:val="28"/>
          <w:lang w:val="uk-UA"/>
        </w:rPr>
        <w:t>str</w:t>
      </w:r>
      <w:proofErr w:type="spellEnd"/>
      <w:r w:rsidRPr="00C33E76">
        <w:rPr>
          <w:sz w:val="28"/>
          <w:szCs w:val="28"/>
          <w:lang w:val="uk-UA"/>
        </w:rPr>
        <w:t>:</w:t>
      </w:r>
    </w:p>
    <w:p w14:paraId="325C9927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return</w:t>
      </w:r>
      <w:proofErr w:type="spellEnd"/>
      <w:r w:rsidRPr="00C33E76">
        <w:rPr>
          <w:sz w:val="28"/>
          <w:szCs w:val="28"/>
          <w:lang w:val="uk-UA"/>
        </w:rPr>
        <w:t xml:space="preserve"> "</w:t>
      </w:r>
      <w:proofErr w:type="spellStart"/>
      <w:r w:rsidRPr="00C33E76">
        <w:rPr>
          <w:sz w:val="28"/>
          <w:szCs w:val="28"/>
          <w:lang w:val="uk-UA"/>
        </w:rPr>
        <w:t>Subsystem</w:t>
      </w:r>
      <w:proofErr w:type="spellEnd"/>
      <w:r w:rsidRPr="00C33E76">
        <w:rPr>
          <w:sz w:val="28"/>
          <w:szCs w:val="28"/>
          <w:lang w:val="uk-UA"/>
        </w:rPr>
        <w:t xml:space="preserve"> A, </w:t>
      </w:r>
      <w:proofErr w:type="spellStart"/>
      <w:r w:rsidRPr="00C33E76">
        <w:rPr>
          <w:sz w:val="28"/>
          <w:szCs w:val="28"/>
          <w:lang w:val="uk-UA"/>
        </w:rPr>
        <w:t>Method</w:t>
      </w:r>
      <w:proofErr w:type="spellEnd"/>
      <w:r w:rsidRPr="00C33E76">
        <w:rPr>
          <w:sz w:val="28"/>
          <w:szCs w:val="28"/>
          <w:lang w:val="uk-UA"/>
        </w:rPr>
        <w:t xml:space="preserve"> A\n"</w:t>
      </w:r>
    </w:p>
    <w:p w14:paraId="256C498E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464EA500" w14:textId="77777777" w:rsidR="00C33E76" w:rsidRPr="00C33E76" w:rsidRDefault="00C33E76" w:rsidP="00C33E76">
      <w:pPr>
        <w:rPr>
          <w:sz w:val="28"/>
          <w:szCs w:val="28"/>
          <w:lang w:val="uk-UA"/>
        </w:rPr>
      </w:pPr>
      <w:proofErr w:type="spellStart"/>
      <w:r w:rsidRPr="00C33E76">
        <w:rPr>
          <w:sz w:val="28"/>
          <w:szCs w:val="28"/>
          <w:lang w:val="uk-UA"/>
        </w:rPr>
        <w:t>class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SubsystemB</w:t>
      </w:r>
      <w:proofErr w:type="spellEnd"/>
      <w:r w:rsidRPr="00C33E76">
        <w:rPr>
          <w:sz w:val="28"/>
          <w:szCs w:val="28"/>
          <w:lang w:val="uk-UA"/>
        </w:rPr>
        <w:t>:</w:t>
      </w:r>
    </w:p>
    <w:p w14:paraId="521CD7BA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def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operation_b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 xml:space="preserve">) -&gt; </w:t>
      </w:r>
      <w:proofErr w:type="spellStart"/>
      <w:r w:rsidRPr="00C33E76">
        <w:rPr>
          <w:sz w:val="28"/>
          <w:szCs w:val="28"/>
          <w:lang w:val="uk-UA"/>
        </w:rPr>
        <w:t>str</w:t>
      </w:r>
      <w:proofErr w:type="spellEnd"/>
      <w:r w:rsidRPr="00C33E76">
        <w:rPr>
          <w:sz w:val="28"/>
          <w:szCs w:val="28"/>
          <w:lang w:val="uk-UA"/>
        </w:rPr>
        <w:t>:</w:t>
      </w:r>
    </w:p>
    <w:p w14:paraId="378CD589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return</w:t>
      </w:r>
      <w:proofErr w:type="spellEnd"/>
      <w:r w:rsidRPr="00C33E76">
        <w:rPr>
          <w:sz w:val="28"/>
          <w:szCs w:val="28"/>
          <w:lang w:val="uk-UA"/>
        </w:rPr>
        <w:t xml:space="preserve"> "</w:t>
      </w:r>
      <w:proofErr w:type="spellStart"/>
      <w:r w:rsidRPr="00C33E76">
        <w:rPr>
          <w:sz w:val="28"/>
          <w:szCs w:val="28"/>
          <w:lang w:val="uk-UA"/>
        </w:rPr>
        <w:t>Subsystem</w:t>
      </w:r>
      <w:proofErr w:type="spellEnd"/>
      <w:r w:rsidRPr="00C33E76">
        <w:rPr>
          <w:sz w:val="28"/>
          <w:szCs w:val="28"/>
          <w:lang w:val="uk-UA"/>
        </w:rPr>
        <w:t xml:space="preserve"> B, </w:t>
      </w:r>
      <w:proofErr w:type="spellStart"/>
      <w:r w:rsidRPr="00C33E76">
        <w:rPr>
          <w:sz w:val="28"/>
          <w:szCs w:val="28"/>
          <w:lang w:val="uk-UA"/>
        </w:rPr>
        <w:t>Method</w:t>
      </w:r>
      <w:proofErr w:type="spellEnd"/>
      <w:r w:rsidRPr="00C33E76">
        <w:rPr>
          <w:sz w:val="28"/>
          <w:szCs w:val="28"/>
          <w:lang w:val="uk-UA"/>
        </w:rPr>
        <w:t xml:space="preserve"> B\n"</w:t>
      </w:r>
    </w:p>
    <w:p w14:paraId="30E8AFE1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69B00CAC" w14:textId="77777777" w:rsidR="00C33E76" w:rsidRPr="00C33E76" w:rsidRDefault="00C33E76" w:rsidP="00C33E76">
      <w:pPr>
        <w:rPr>
          <w:sz w:val="28"/>
          <w:szCs w:val="28"/>
          <w:lang w:val="uk-UA"/>
        </w:rPr>
      </w:pPr>
      <w:proofErr w:type="spellStart"/>
      <w:r w:rsidRPr="00C33E76">
        <w:rPr>
          <w:sz w:val="28"/>
          <w:szCs w:val="28"/>
          <w:lang w:val="uk-UA"/>
        </w:rPr>
        <w:t>class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SubsystemC</w:t>
      </w:r>
      <w:proofErr w:type="spellEnd"/>
      <w:r w:rsidRPr="00C33E76">
        <w:rPr>
          <w:sz w:val="28"/>
          <w:szCs w:val="28"/>
          <w:lang w:val="uk-UA"/>
        </w:rPr>
        <w:t>:</w:t>
      </w:r>
    </w:p>
    <w:p w14:paraId="21E31CB2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def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operation_c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 xml:space="preserve">) -&gt; </w:t>
      </w:r>
      <w:proofErr w:type="spellStart"/>
      <w:r w:rsidRPr="00C33E76">
        <w:rPr>
          <w:sz w:val="28"/>
          <w:szCs w:val="28"/>
          <w:lang w:val="uk-UA"/>
        </w:rPr>
        <w:t>str</w:t>
      </w:r>
      <w:proofErr w:type="spellEnd"/>
      <w:r w:rsidRPr="00C33E76">
        <w:rPr>
          <w:sz w:val="28"/>
          <w:szCs w:val="28"/>
          <w:lang w:val="uk-UA"/>
        </w:rPr>
        <w:t>:</w:t>
      </w:r>
    </w:p>
    <w:p w14:paraId="20D095F5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return</w:t>
      </w:r>
      <w:proofErr w:type="spellEnd"/>
      <w:r w:rsidRPr="00C33E76">
        <w:rPr>
          <w:sz w:val="28"/>
          <w:szCs w:val="28"/>
          <w:lang w:val="uk-UA"/>
        </w:rPr>
        <w:t xml:space="preserve"> "</w:t>
      </w:r>
      <w:proofErr w:type="spellStart"/>
      <w:r w:rsidRPr="00C33E76">
        <w:rPr>
          <w:sz w:val="28"/>
          <w:szCs w:val="28"/>
          <w:lang w:val="uk-UA"/>
        </w:rPr>
        <w:t>Subsystem</w:t>
      </w:r>
      <w:proofErr w:type="spellEnd"/>
      <w:r w:rsidRPr="00C33E76">
        <w:rPr>
          <w:sz w:val="28"/>
          <w:szCs w:val="28"/>
          <w:lang w:val="uk-UA"/>
        </w:rPr>
        <w:t xml:space="preserve"> C, </w:t>
      </w:r>
      <w:proofErr w:type="spellStart"/>
      <w:r w:rsidRPr="00C33E76">
        <w:rPr>
          <w:sz w:val="28"/>
          <w:szCs w:val="28"/>
          <w:lang w:val="uk-UA"/>
        </w:rPr>
        <w:t>Method</w:t>
      </w:r>
      <w:proofErr w:type="spellEnd"/>
      <w:r w:rsidRPr="00C33E76">
        <w:rPr>
          <w:sz w:val="28"/>
          <w:szCs w:val="28"/>
          <w:lang w:val="uk-UA"/>
        </w:rPr>
        <w:t xml:space="preserve"> C\n"</w:t>
      </w:r>
    </w:p>
    <w:p w14:paraId="7D15A1CE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41ED58D1" w14:textId="77777777" w:rsidR="00C33E76" w:rsidRPr="00C33E76" w:rsidRDefault="00C33E76" w:rsidP="00C33E76">
      <w:pPr>
        <w:rPr>
          <w:sz w:val="28"/>
          <w:szCs w:val="28"/>
          <w:lang w:val="uk-UA"/>
        </w:rPr>
      </w:pPr>
      <w:proofErr w:type="spellStart"/>
      <w:r w:rsidRPr="00C33E76">
        <w:rPr>
          <w:sz w:val="28"/>
          <w:szCs w:val="28"/>
          <w:lang w:val="uk-UA"/>
        </w:rPr>
        <w:t>class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Facade</w:t>
      </w:r>
      <w:proofErr w:type="spellEnd"/>
      <w:r w:rsidRPr="00C33E76">
        <w:rPr>
          <w:sz w:val="28"/>
          <w:szCs w:val="28"/>
          <w:lang w:val="uk-UA"/>
        </w:rPr>
        <w:t>:</w:t>
      </w:r>
    </w:p>
    <w:p w14:paraId="497522DE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def</w:t>
      </w:r>
      <w:proofErr w:type="spellEnd"/>
      <w:r w:rsidRPr="00C33E76">
        <w:rPr>
          <w:sz w:val="28"/>
          <w:szCs w:val="28"/>
          <w:lang w:val="uk-UA"/>
        </w:rPr>
        <w:t xml:space="preserve"> __</w:t>
      </w:r>
      <w:proofErr w:type="spellStart"/>
      <w:r w:rsidRPr="00C33E76">
        <w:rPr>
          <w:sz w:val="28"/>
          <w:szCs w:val="28"/>
          <w:lang w:val="uk-UA"/>
        </w:rPr>
        <w:t>init</w:t>
      </w:r>
      <w:proofErr w:type="spellEnd"/>
      <w:r w:rsidRPr="00C33E76">
        <w:rPr>
          <w:sz w:val="28"/>
          <w:szCs w:val="28"/>
          <w:lang w:val="uk-UA"/>
        </w:rPr>
        <w:t>__(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 xml:space="preserve">, </w:t>
      </w:r>
      <w:proofErr w:type="spellStart"/>
      <w:r w:rsidRPr="00C33E76">
        <w:rPr>
          <w:sz w:val="28"/>
          <w:szCs w:val="28"/>
          <w:lang w:val="uk-UA"/>
        </w:rPr>
        <w:t>subsystem_a</w:t>
      </w:r>
      <w:proofErr w:type="spellEnd"/>
      <w:r w:rsidRPr="00C33E76">
        <w:rPr>
          <w:sz w:val="28"/>
          <w:szCs w:val="28"/>
          <w:lang w:val="uk-UA"/>
        </w:rPr>
        <w:t xml:space="preserve">: </w:t>
      </w:r>
      <w:proofErr w:type="spellStart"/>
      <w:r w:rsidRPr="00C33E76">
        <w:rPr>
          <w:sz w:val="28"/>
          <w:szCs w:val="28"/>
          <w:lang w:val="uk-UA"/>
        </w:rPr>
        <w:t>SubsystemA</w:t>
      </w:r>
      <w:proofErr w:type="spellEnd"/>
      <w:r w:rsidRPr="00C33E76">
        <w:rPr>
          <w:sz w:val="28"/>
          <w:szCs w:val="28"/>
          <w:lang w:val="uk-UA"/>
        </w:rPr>
        <w:t xml:space="preserve">, </w:t>
      </w:r>
      <w:proofErr w:type="spellStart"/>
      <w:r w:rsidRPr="00C33E76">
        <w:rPr>
          <w:sz w:val="28"/>
          <w:szCs w:val="28"/>
          <w:lang w:val="uk-UA"/>
        </w:rPr>
        <w:t>subsystem_b</w:t>
      </w:r>
      <w:proofErr w:type="spellEnd"/>
      <w:r w:rsidRPr="00C33E76">
        <w:rPr>
          <w:sz w:val="28"/>
          <w:szCs w:val="28"/>
          <w:lang w:val="uk-UA"/>
        </w:rPr>
        <w:t xml:space="preserve">: </w:t>
      </w:r>
      <w:proofErr w:type="spellStart"/>
      <w:r w:rsidRPr="00C33E76">
        <w:rPr>
          <w:sz w:val="28"/>
          <w:szCs w:val="28"/>
          <w:lang w:val="uk-UA"/>
        </w:rPr>
        <w:t>SubsystemB</w:t>
      </w:r>
      <w:proofErr w:type="spellEnd"/>
      <w:r w:rsidRPr="00C33E76">
        <w:rPr>
          <w:sz w:val="28"/>
          <w:szCs w:val="28"/>
          <w:lang w:val="uk-UA"/>
        </w:rPr>
        <w:t xml:space="preserve">, </w:t>
      </w:r>
      <w:proofErr w:type="spellStart"/>
      <w:r w:rsidRPr="00C33E76">
        <w:rPr>
          <w:sz w:val="28"/>
          <w:szCs w:val="28"/>
          <w:lang w:val="uk-UA"/>
        </w:rPr>
        <w:t>subsystem_c</w:t>
      </w:r>
      <w:proofErr w:type="spellEnd"/>
      <w:r w:rsidRPr="00C33E76">
        <w:rPr>
          <w:sz w:val="28"/>
          <w:szCs w:val="28"/>
          <w:lang w:val="uk-UA"/>
        </w:rPr>
        <w:t xml:space="preserve">: </w:t>
      </w:r>
      <w:proofErr w:type="spellStart"/>
      <w:r w:rsidRPr="00C33E76">
        <w:rPr>
          <w:sz w:val="28"/>
          <w:szCs w:val="28"/>
          <w:lang w:val="uk-UA"/>
        </w:rPr>
        <w:t>SubsystemC</w:t>
      </w:r>
      <w:proofErr w:type="spellEnd"/>
      <w:r w:rsidRPr="00C33E76">
        <w:rPr>
          <w:sz w:val="28"/>
          <w:szCs w:val="28"/>
          <w:lang w:val="uk-UA"/>
        </w:rPr>
        <w:t xml:space="preserve">) -&gt; </w:t>
      </w:r>
      <w:proofErr w:type="spellStart"/>
      <w:r w:rsidRPr="00C33E76">
        <w:rPr>
          <w:sz w:val="28"/>
          <w:szCs w:val="28"/>
          <w:lang w:val="uk-UA"/>
        </w:rPr>
        <w:t>None</w:t>
      </w:r>
      <w:proofErr w:type="spellEnd"/>
      <w:r w:rsidRPr="00C33E76">
        <w:rPr>
          <w:sz w:val="28"/>
          <w:szCs w:val="28"/>
          <w:lang w:val="uk-UA"/>
        </w:rPr>
        <w:t>:</w:t>
      </w:r>
    </w:p>
    <w:p w14:paraId="2DC7696E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>._</w:t>
      </w:r>
      <w:proofErr w:type="spellStart"/>
      <w:r w:rsidRPr="00C33E76">
        <w:rPr>
          <w:sz w:val="28"/>
          <w:szCs w:val="28"/>
          <w:lang w:val="uk-UA"/>
        </w:rPr>
        <w:t>subsystem_a</w:t>
      </w:r>
      <w:proofErr w:type="spellEnd"/>
      <w:r w:rsidRPr="00C33E76">
        <w:rPr>
          <w:sz w:val="28"/>
          <w:szCs w:val="28"/>
          <w:lang w:val="uk-UA"/>
        </w:rPr>
        <w:t xml:space="preserve"> = </w:t>
      </w:r>
      <w:proofErr w:type="spellStart"/>
      <w:r w:rsidRPr="00C33E76">
        <w:rPr>
          <w:sz w:val="28"/>
          <w:szCs w:val="28"/>
          <w:lang w:val="uk-UA"/>
        </w:rPr>
        <w:t>subsystem_a</w:t>
      </w:r>
      <w:proofErr w:type="spellEnd"/>
    </w:p>
    <w:p w14:paraId="56245F13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>._</w:t>
      </w:r>
      <w:proofErr w:type="spellStart"/>
      <w:r w:rsidRPr="00C33E76">
        <w:rPr>
          <w:sz w:val="28"/>
          <w:szCs w:val="28"/>
          <w:lang w:val="uk-UA"/>
        </w:rPr>
        <w:t>subsystem_b</w:t>
      </w:r>
      <w:proofErr w:type="spellEnd"/>
      <w:r w:rsidRPr="00C33E76">
        <w:rPr>
          <w:sz w:val="28"/>
          <w:szCs w:val="28"/>
          <w:lang w:val="uk-UA"/>
        </w:rPr>
        <w:t xml:space="preserve"> = </w:t>
      </w:r>
      <w:proofErr w:type="spellStart"/>
      <w:r w:rsidRPr="00C33E76">
        <w:rPr>
          <w:sz w:val="28"/>
          <w:szCs w:val="28"/>
          <w:lang w:val="uk-UA"/>
        </w:rPr>
        <w:t>subsystem_b</w:t>
      </w:r>
      <w:proofErr w:type="spellEnd"/>
    </w:p>
    <w:p w14:paraId="4C604BFF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>._</w:t>
      </w:r>
      <w:proofErr w:type="spellStart"/>
      <w:r w:rsidRPr="00C33E76">
        <w:rPr>
          <w:sz w:val="28"/>
          <w:szCs w:val="28"/>
          <w:lang w:val="uk-UA"/>
        </w:rPr>
        <w:t>subsystem_c</w:t>
      </w:r>
      <w:proofErr w:type="spellEnd"/>
      <w:r w:rsidRPr="00C33E76">
        <w:rPr>
          <w:sz w:val="28"/>
          <w:szCs w:val="28"/>
          <w:lang w:val="uk-UA"/>
        </w:rPr>
        <w:t xml:space="preserve"> = </w:t>
      </w:r>
      <w:proofErr w:type="spellStart"/>
      <w:r w:rsidRPr="00C33E76">
        <w:rPr>
          <w:sz w:val="28"/>
          <w:szCs w:val="28"/>
          <w:lang w:val="uk-UA"/>
        </w:rPr>
        <w:t>subsystem_c</w:t>
      </w:r>
      <w:proofErr w:type="spellEnd"/>
    </w:p>
    <w:p w14:paraId="2550454A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137EDE95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def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operation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 xml:space="preserve">) -&gt; </w:t>
      </w:r>
      <w:proofErr w:type="spellStart"/>
      <w:r w:rsidRPr="00C33E76">
        <w:rPr>
          <w:sz w:val="28"/>
          <w:szCs w:val="28"/>
          <w:lang w:val="uk-UA"/>
        </w:rPr>
        <w:t>str</w:t>
      </w:r>
      <w:proofErr w:type="spellEnd"/>
      <w:r w:rsidRPr="00C33E76">
        <w:rPr>
          <w:sz w:val="28"/>
          <w:szCs w:val="28"/>
          <w:lang w:val="uk-UA"/>
        </w:rPr>
        <w:t>:</w:t>
      </w:r>
    </w:p>
    <w:p w14:paraId="052DC489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result</w:t>
      </w:r>
      <w:proofErr w:type="spellEnd"/>
      <w:r w:rsidRPr="00C33E76">
        <w:rPr>
          <w:sz w:val="28"/>
          <w:szCs w:val="28"/>
          <w:lang w:val="uk-UA"/>
        </w:rPr>
        <w:t xml:space="preserve"> = "</w:t>
      </w:r>
      <w:proofErr w:type="spellStart"/>
      <w:r w:rsidRPr="00C33E76">
        <w:rPr>
          <w:sz w:val="28"/>
          <w:szCs w:val="28"/>
          <w:lang w:val="uk-UA"/>
        </w:rPr>
        <w:t>Facade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initializes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subsystems</w:t>
      </w:r>
      <w:proofErr w:type="spellEnd"/>
      <w:r w:rsidRPr="00C33E76">
        <w:rPr>
          <w:sz w:val="28"/>
          <w:szCs w:val="28"/>
          <w:lang w:val="uk-UA"/>
        </w:rPr>
        <w:t>:\n"</w:t>
      </w:r>
    </w:p>
    <w:p w14:paraId="47D97D68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result</w:t>
      </w:r>
      <w:proofErr w:type="spellEnd"/>
      <w:r w:rsidRPr="00C33E76">
        <w:rPr>
          <w:sz w:val="28"/>
          <w:szCs w:val="28"/>
          <w:lang w:val="uk-UA"/>
        </w:rPr>
        <w:t xml:space="preserve"> += 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>._</w:t>
      </w:r>
      <w:proofErr w:type="spellStart"/>
      <w:r w:rsidRPr="00C33E76">
        <w:rPr>
          <w:sz w:val="28"/>
          <w:szCs w:val="28"/>
          <w:lang w:val="uk-UA"/>
        </w:rPr>
        <w:t>subsystem_a.operation_a</w:t>
      </w:r>
      <w:proofErr w:type="spellEnd"/>
      <w:r w:rsidRPr="00C33E76">
        <w:rPr>
          <w:sz w:val="28"/>
          <w:szCs w:val="28"/>
          <w:lang w:val="uk-UA"/>
        </w:rPr>
        <w:t>()</w:t>
      </w:r>
    </w:p>
    <w:p w14:paraId="7DACDD1D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result</w:t>
      </w:r>
      <w:proofErr w:type="spellEnd"/>
      <w:r w:rsidRPr="00C33E76">
        <w:rPr>
          <w:sz w:val="28"/>
          <w:szCs w:val="28"/>
          <w:lang w:val="uk-UA"/>
        </w:rPr>
        <w:t xml:space="preserve"> += 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>._</w:t>
      </w:r>
      <w:proofErr w:type="spellStart"/>
      <w:r w:rsidRPr="00C33E76">
        <w:rPr>
          <w:sz w:val="28"/>
          <w:szCs w:val="28"/>
          <w:lang w:val="uk-UA"/>
        </w:rPr>
        <w:t>subsystem_b.operation_b</w:t>
      </w:r>
      <w:proofErr w:type="spellEnd"/>
      <w:r w:rsidRPr="00C33E76">
        <w:rPr>
          <w:sz w:val="28"/>
          <w:szCs w:val="28"/>
          <w:lang w:val="uk-UA"/>
        </w:rPr>
        <w:t>()</w:t>
      </w:r>
    </w:p>
    <w:p w14:paraId="6BAB95AC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result</w:t>
      </w:r>
      <w:proofErr w:type="spellEnd"/>
      <w:r w:rsidRPr="00C33E76">
        <w:rPr>
          <w:sz w:val="28"/>
          <w:szCs w:val="28"/>
          <w:lang w:val="uk-UA"/>
        </w:rPr>
        <w:t xml:space="preserve"> += 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>._</w:t>
      </w:r>
      <w:proofErr w:type="spellStart"/>
      <w:r w:rsidRPr="00C33E76">
        <w:rPr>
          <w:sz w:val="28"/>
          <w:szCs w:val="28"/>
          <w:lang w:val="uk-UA"/>
        </w:rPr>
        <w:t>subsystem_c.operation_c</w:t>
      </w:r>
      <w:proofErr w:type="spellEnd"/>
      <w:r w:rsidRPr="00C33E76">
        <w:rPr>
          <w:sz w:val="28"/>
          <w:szCs w:val="28"/>
          <w:lang w:val="uk-UA"/>
        </w:rPr>
        <w:t>()</w:t>
      </w:r>
    </w:p>
    <w:p w14:paraId="3099D64E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result</w:t>
      </w:r>
      <w:proofErr w:type="spellEnd"/>
      <w:r w:rsidRPr="00C33E76">
        <w:rPr>
          <w:sz w:val="28"/>
          <w:szCs w:val="28"/>
          <w:lang w:val="uk-UA"/>
        </w:rPr>
        <w:t xml:space="preserve"> += "</w:t>
      </w:r>
      <w:proofErr w:type="spellStart"/>
      <w:r w:rsidRPr="00C33E76">
        <w:rPr>
          <w:sz w:val="28"/>
          <w:szCs w:val="28"/>
          <w:lang w:val="uk-UA"/>
        </w:rPr>
        <w:t>Facade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orders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subsystems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to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perform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the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action</w:t>
      </w:r>
      <w:proofErr w:type="spellEnd"/>
      <w:r w:rsidRPr="00C33E76">
        <w:rPr>
          <w:sz w:val="28"/>
          <w:szCs w:val="28"/>
          <w:lang w:val="uk-UA"/>
        </w:rPr>
        <w:t>:\n"</w:t>
      </w:r>
    </w:p>
    <w:p w14:paraId="18BF3AB1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result</w:t>
      </w:r>
      <w:proofErr w:type="spellEnd"/>
      <w:r w:rsidRPr="00C33E76">
        <w:rPr>
          <w:sz w:val="28"/>
          <w:szCs w:val="28"/>
          <w:lang w:val="uk-UA"/>
        </w:rPr>
        <w:t xml:space="preserve"> += 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>._</w:t>
      </w:r>
      <w:proofErr w:type="spellStart"/>
      <w:r w:rsidRPr="00C33E76">
        <w:rPr>
          <w:sz w:val="28"/>
          <w:szCs w:val="28"/>
          <w:lang w:val="uk-UA"/>
        </w:rPr>
        <w:t>subsystem_a.operation_a</w:t>
      </w:r>
      <w:proofErr w:type="spellEnd"/>
      <w:r w:rsidRPr="00C33E76">
        <w:rPr>
          <w:sz w:val="28"/>
          <w:szCs w:val="28"/>
          <w:lang w:val="uk-UA"/>
        </w:rPr>
        <w:t>()</w:t>
      </w:r>
    </w:p>
    <w:p w14:paraId="7B3B4F4B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result</w:t>
      </w:r>
      <w:proofErr w:type="spellEnd"/>
      <w:r w:rsidRPr="00C33E76">
        <w:rPr>
          <w:sz w:val="28"/>
          <w:szCs w:val="28"/>
          <w:lang w:val="uk-UA"/>
        </w:rPr>
        <w:t xml:space="preserve"> += 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>._</w:t>
      </w:r>
      <w:proofErr w:type="spellStart"/>
      <w:r w:rsidRPr="00C33E76">
        <w:rPr>
          <w:sz w:val="28"/>
          <w:szCs w:val="28"/>
          <w:lang w:val="uk-UA"/>
        </w:rPr>
        <w:t>subsystem_b.operation_b</w:t>
      </w:r>
      <w:proofErr w:type="spellEnd"/>
      <w:r w:rsidRPr="00C33E76">
        <w:rPr>
          <w:sz w:val="28"/>
          <w:szCs w:val="28"/>
          <w:lang w:val="uk-UA"/>
        </w:rPr>
        <w:t>()</w:t>
      </w:r>
    </w:p>
    <w:p w14:paraId="2D5DFCE3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result</w:t>
      </w:r>
      <w:proofErr w:type="spellEnd"/>
      <w:r w:rsidRPr="00C33E76">
        <w:rPr>
          <w:sz w:val="28"/>
          <w:szCs w:val="28"/>
          <w:lang w:val="uk-UA"/>
        </w:rPr>
        <w:t xml:space="preserve"> += 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>._</w:t>
      </w:r>
      <w:proofErr w:type="spellStart"/>
      <w:r w:rsidRPr="00C33E76">
        <w:rPr>
          <w:sz w:val="28"/>
          <w:szCs w:val="28"/>
          <w:lang w:val="uk-UA"/>
        </w:rPr>
        <w:t>subsystem_c.operation_c</w:t>
      </w:r>
      <w:proofErr w:type="spellEnd"/>
      <w:r w:rsidRPr="00C33E76">
        <w:rPr>
          <w:sz w:val="28"/>
          <w:szCs w:val="28"/>
          <w:lang w:val="uk-UA"/>
        </w:rPr>
        <w:t>()</w:t>
      </w:r>
    </w:p>
    <w:p w14:paraId="09BB680F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return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result</w:t>
      </w:r>
      <w:proofErr w:type="spellEnd"/>
    </w:p>
    <w:p w14:paraId="7593C7E2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41683165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# </w:t>
      </w:r>
      <w:proofErr w:type="spellStart"/>
      <w:r w:rsidRPr="00C33E76">
        <w:rPr>
          <w:sz w:val="28"/>
          <w:szCs w:val="28"/>
          <w:lang w:val="uk-UA"/>
        </w:rPr>
        <w:t>Client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Code</w:t>
      </w:r>
      <w:proofErr w:type="spellEnd"/>
    </w:p>
    <w:p w14:paraId="553BD91D" w14:textId="77777777" w:rsidR="00C33E76" w:rsidRPr="00C33E76" w:rsidRDefault="00C33E76" w:rsidP="00C33E76">
      <w:pPr>
        <w:rPr>
          <w:sz w:val="28"/>
          <w:szCs w:val="28"/>
          <w:lang w:val="uk-UA"/>
        </w:rPr>
      </w:pPr>
      <w:proofErr w:type="spellStart"/>
      <w:r w:rsidRPr="00C33E76">
        <w:rPr>
          <w:sz w:val="28"/>
          <w:szCs w:val="28"/>
          <w:lang w:val="uk-UA"/>
        </w:rPr>
        <w:t>def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client_code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facade</w:t>
      </w:r>
      <w:proofErr w:type="spellEnd"/>
      <w:r w:rsidRPr="00C33E76">
        <w:rPr>
          <w:sz w:val="28"/>
          <w:szCs w:val="28"/>
          <w:lang w:val="uk-UA"/>
        </w:rPr>
        <w:t xml:space="preserve">: </w:t>
      </w:r>
      <w:proofErr w:type="spellStart"/>
      <w:r w:rsidRPr="00C33E76">
        <w:rPr>
          <w:sz w:val="28"/>
          <w:szCs w:val="28"/>
          <w:lang w:val="uk-UA"/>
        </w:rPr>
        <w:t>Facade</w:t>
      </w:r>
      <w:proofErr w:type="spellEnd"/>
      <w:r w:rsidRPr="00C33E76">
        <w:rPr>
          <w:sz w:val="28"/>
          <w:szCs w:val="28"/>
          <w:lang w:val="uk-UA"/>
        </w:rPr>
        <w:t xml:space="preserve">) -&gt; </w:t>
      </w:r>
      <w:proofErr w:type="spellStart"/>
      <w:r w:rsidRPr="00C33E76">
        <w:rPr>
          <w:sz w:val="28"/>
          <w:szCs w:val="28"/>
          <w:lang w:val="uk-UA"/>
        </w:rPr>
        <w:t>None</w:t>
      </w:r>
      <w:proofErr w:type="spellEnd"/>
      <w:r w:rsidRPr="00C33E76">
        <w:rPr>
          <w:sz w:val="28"/>
          <w:szCs w:val="28"/>
          <w:lang w:val="uk-UA"/>
        </w:rPr>
        <w:t>:</w:t>
      </w:r>
    </w:p>
    <w:p w14:paraId="74051D2D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lastRenderedPageBreak/>
        <w:t xml:space="preserve">    </w:t>
      </w:r>
      <w:proofErr w:type="spellStart"/>
      <w:r w:rsidRPr="00C33E76">
        <w:rPr>
          <w:sz w:val="28"/>
          <w:szCs w:val="28"/>
          <w:lang w:val="uk-UA"/>
        </w:rPr>
        <w:t>print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facade.operation</w:t>
      </w:r>
      <w:proofErr w:type="spellEnd"/>
      <w:r w:rsidRPr="00C33E76">
        <w:rPr>
          <w:sz w:val="28"/>
          <w:szCs w:val="28"/>
          <w:lang w:val="uk-UA"/>
        </w:rPr>
        <w:t>())</w:t>
      </w:r>
    </w:p>
    <w:p w14:paraId="033D39EB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5EE39581" w14:textId="77777777" w:rsidR="00C33E76" w:rsidRPr="00C33E76" w:rsidRDefault="00C33E76" w:rsidP="00C33E76">
      <w:pPr>
        <w:rPr>
          <w:sz w:val="28"/>
          <w:szCs w:val="28"/>
          <w:lang w:val="uk-UA"/>
        </w:rPr>
      </w:pPr>
      <w:proofErr w:type="spellStart"/>
      <w:r w:rsidRPr="00C33E76">
        <w:rPr>
          <w:sz w:val="28"/>
          <w:szCs w:val="28"/>
          <w:lang w:val="uk-UA"/>
        </w:rPr>
        <w:t>if</w:t>
      </w:r>
      <w:proofErr w:type="spellEnd"/>
      <w:r w:rsidRPr="00C33E76">
        <w:rPr>
          <w:sz w:val="28"/>
          <w:szCs w:val="28"/>
          <w:lang w:val="uk-UA"/>
        </w:rPr>
        <w:t xml:space="preserve"> __</w:t>
      </w:r>
      <w:proofErr w:type="spellStart"/>
      <w:r w:rsidRPr="00C33E76">
        <w:rPr>
          <w:sz w:val="28"/>
          <w:szCs w:val="28"/>
          <w:lang w:val="uk-UA"/>
        </w:rPr>
        <w:t>name</w:t>
      </w:r>
      <w:proofErr w:type="spellEnd"/>
      <w:r w:rsidRPr="00C33E76">
        <w:rPr>
          <w:sz w:val="28"/>
          <w:szCs w:val="28"/>
          <w:lang w:val="uk-UA"/>
        </w:rPr>
        <w:t>__ == "__</w:t>
      </w:r>
      <w:proofErr w:type="spellStart"/>
      <w:r w:rsidRPr="00C33E76">
        <w:rPr>
          <w:sz w:val="28"/>
          <w:szCs w:val="28"/>
          <w:lang w:val="uk-UA"/>
        </w:rPr>
        <w:t>main</w:t>
      </w:r>
      <w:proofErr w:type="spellEnd"/>
      <w:r w:rsidRPr="00C33E76">
        <w:rPr>
          <w:sz w:val="28"/>
          <w:szCs w:val="28"/>
          <w:lang w:val="uk-UA"/>
        </w:rPr>
        <w:t>__":</w:t>
      </w:r>
    </w:p>
    <w:p w14:paraId="5BEB6B5A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subsystem_a</w:t>
      </w:r>
      <w:proofErr w:type="spellEnd"/>
      <w:r w:rsidRPr="00C33E76">
        <w:rPr>
          <w:sz w:val="28"/>
          <w:szCs w:val="28"/>
          <w:lang w:val="uk-UA"/>
        </w:rPr>
        <w:t xml:space="preserve"> = </w:t>
      </w:r>
      <w:proofErr w:type="spellStart"/>
      <w:r w:rsidRPr="00C33E76">
        <w:rPr>
          <w:sz w:val="28"/>
          <w:szCs w:val="28"/>
          <w:lang w:val="uk-UA"/>
        </w:rPr>
        <w:t>SubsystemA</w:t>
      </w:r>
      <w:proofErr w:type="spellEnd"/>
      <w:r w:rsidRPr="00C33E76">
        <w:rPr>
          <w:sz w:val="28"/>
          <w:szCs w:val="28"/>
          <w:lang w:val="uk-UA"/>
        </w:rPr>
        <w:t>()</w:t>
      </w:r>
    </w:p>
    <w:p w14:paraId="71824557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subsystem_b</w:t>
      </w:r>
      <w:proofErr w:type="spellEnd"/>
      <w:r w:rsidRPr="00C33E76">
        <w:rPr>
          <w:sz w:val="28"/>
          <w:szCs w:val="28"/>
          <w:lang w:val="uk-UA"/>
        </w:rPr>
        <w:t xml:space="preserve"> = </w:t>
      </w:r>
      <w:proofErr w:type="spellStart"/>
      <w:r w:rsidRPr="00C33E76">
        <w:rPr>
          <w:sz w:val="28"/>
          <w:szCs w:val="28"/>
          <w:lang w:val="uk-UA"/>
        </w:rPr>
        <w:t>SubsystemB</w:t>
      </w:r>
      <w:proofErr w:type="spellEnd"/>
      <w:r w:rsidRPr="00C33E76">
        <w:rPr>
          <w:sz w:val="28"/>
          <w:szCs w:val="28"/>
          <w:lang w:val="uk-UA"/>
        </w:rPr>
        <w:t>()</w:t>
      </w:r>
    </w:p>
    <w:p w14:paraId="2DAB1F28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subsystem_c</w:t>
      </w:r>
      <w:proofErr w:type="spellEnd"/>
      <w:r w:rsidRPr="00C33E76">
        <w:rPr>
          <w:sz w:val="28"/>
          <w:szCs w:val="28"/>
          <w:lang w:val="uk-UA"/>
        </w:rPr>
        <w:t xml:space="preserve"> = </w:t>
      </w:r>
      <w:proofErr w:type="spellStart"/>
      <w:r w:rsidRPr="00C33E76">
        <w:rPr>
          <w:sz w:val="28"/>
          <w:szCs w:val="28"/>
          <w:lang w:val="uk-UA"/>
        </w:rPr>
        <w:t>SubsystemC</w:t>
      </w:r>
      <w:proofErr w:type="spellEnd"/>
      <w:r w:rsidRPr="00C33E76">
        <w:rPr>
          <w:sz w:val="28"/>
          <w:szCs w:val="28"/>
          <w:lang w:val="uk-UA"/>
        </w:rPr>
        <w:t>()</w:t>
      </w:r>
    </w:p>
    <w:p w14:paraId="18D70173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facade</w:t>
      </w:r>
      <w:proofErr w:type="spellEnd"/>
      <w:r w:rsidRPr="00C33E76">
        <w:rPr>
          <w:sz w:val="28"/>
          <w:szCs w:val="28"/>
          <w:lang w:val="uk-UA"/>
        </w:rPr>
        <w:t xml:space="preserve"> = </w:t>
      </w:r>
      <w:proofErr w:type="spellStart"/>
      <w:r w:rsidRPr="00C33E76">
        <w:rPr>
          <w:sz w:val="28"/>
          <w:szCs w:val="28"/>
          <w:lang w:val="uk-UA"/>
        </w:rPr>
        <w:t>Facade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subsystem_a</w:t>
      </w:r>
      <w:proofErr w:type="spellEnd"/>
      <w:r w:rsidRPr="00C33E76">
        <w:rPr>
          <w:sz w:val="28"/>
          <w:szCs w:val="28"/>
          <w:lang w:val="uk-UA"/>
        </w:rPr>
        <w:t xml:space="preserve">, </w:t>
      </w:r>
      <w:proofErr w:type="spellStart"/>
      <w:r w:rsidRPr="00C33E76">
        <w:rPr>
          <w:sz w:val="28"/>
          <w:szCs w:val="28"/>
          <w:lang w:val="uk-UA"/>
        </w:rPr>
        <w:t>subsystem_b</w:t>
      </w:r>
      <w:proofErr w:type="spellEnd"/>
      <w:r w:rsidRPr="00C33E76">
        <w:rPr>
          <w:sz w:val="28"/>
          <w:szCs w:val="28"/>
          <w:lang w:val="uk-UA"/>
        </w:rPr>
        <w:t xml:space="preserve">, </w:t>
      </w:r>
      <w:proofErr w:type="spellStart"/>
      <w:r w:rsidRPr="00C33E76">
        <w:rPr>
          <w:sz w:val="28"/>
          <w:szCs w:val="28"/>
          <w:lang w:val="uk-UA"/>
        </w:rPr>
        <w:t>subsystem_c</w:t>
      </w:r>
      <w:proofErr w:type="spellEnd"/>
      <w:r w:rsidRPr="00C33E76">
        <w:rPr>
          <w:sz w:val="28"/>
          <w:szCs w:val="28"/>
          <w:lang w:val="uk-UA"/>
        </w:rPr>
        <w:t>)</w:t>
      </w:r>
    </w:p>
    <w:p w14:paraId="0B5F49EF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client_code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facade</w:t>
      </w:r>
      <w:proofErr w:type="spellEnd"/>
      <w:r w:rsidRPr="00C33E76">
        <w:rPr>
          <w:sz w:val="28"/>
          <w:szCs w:val="28"/>
          <w:lang w:val="uk-UA"/>
        </w:rPr>
        <w:t>)</w:t>
      </w:r>
    </w:p>
    <w:p w14:paraId="61A40F4B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>```</w:t>
      </w:r>
    </w:p>
    <w:p w14:paraId="6DEB964C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01F1CA97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### </w:t>
      </w:r>
      <w:proofErr w:type="spellStart"/>
      <w:r w:rsidRPr="00C33E76">
        <w:rPr>
          <w:sz w:val="28"/>
          <w:szCs w:val="28"/>
          <w:lang w:val="uk-UA"/>
        </w:rPr>
        <w:t>Visitor</w:t>
      </w:r>
      <w:proofErr w:type="spellEnd"/>
      <w:r w:rsidRPr="00C33E76">
        <w:rPr>
          <w:sz w:val="28"/>
          <w:szCs w:val="28"/>
          <w:lang w:val="uk-UA"/>
        </w:rPr>
        <w:t xml:space="preserve"> (</w:t>
      </w:r>
      <w:proofErr w:type="spellStart"/>
      <w:r w:rsidRPr="00C33E76">
        <w:rPr>
          <w:sz w:val="28"/>
          <w:szCs w:val="28"/>
          <w:lang w:val="uk-UA"/>
        </w:rPr>
        <w:t>Python</w:t>
      </w:r>
      <w:proofErr w:type="spellEnd"/>
      <w:r w:rsidRPr="00C33E76">
        <w:rPr>
          <w:sz w:val="28"/>
          <w:szCs w:val="28"/>
          <w:lang w:val="uk-UA"/>
        </w:rPr>
        <w:t>)</w:t>
      </w:r>
    </w:p>
    <w:p w14:paraId="33F5A267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71640EF3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>```</w:t>
      </w:r>
      <w:proofErr w:type="spellStart"/>
      <w:r w:rsidRPr="00C33E76">
        <w:rPr>
          <w:sz w:val="28"/>
          <w:szCs w:val="28"/>
          <w:lang w:val="uk-UA"/>
        </w:rPr>
        <w:t>python</w:t>
      </w:r>
      <w:proofErr w:type="spellEnd"/>
    </w:p>
    <w:p w14:paraId="269E86B3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# </w:t>
      </w:r>
      <w:proofErr w:type="spellStart"/>
      <w:r w:rsidRPr="00C33E76">
        <w:rPr>
          <w:sz w:val="28"/>
          <w:szCs w:val="28"/>
          <w:lang w:val="uk-UA"/>
        </w:rPr>
        <w:t>Visitor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Pattern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in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Python</w:t>
      </w:r>
      <w:proofErr w:type="spellEnd"/>
    </w:p>
    <w:p w14:paraId="2AA255C6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30C1511E" w14:textId="77777777" w:rsidR="00C33E76" w:rsidRPr="00C33E76" w:rsidRDefault="00C33E76" w:rsidP="00C33E76">
      <w:pPr>
        <w:rPr>
          <w:sz w:val="28"/>
          <w:szCs w:val="28"/>
          <w:lang w:val="uk-UA"/>
        </w:rPr>
      </w:pPr>
      <w:proofErr w:type="spellStart"/>
      <w:r w:rsidRPr="00C33E76">
        <w:rPr>
          <w:sz w:val="28"/>
          <w:szCs w:val="28"/>
          <w:lang w:val="uk-UA"/>
        </w:rPr>
        <w:t>from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abc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import</w:t>
      </w:r>
      <w:proofErr w:type="spellEnd"/>
      <w:r w:rsidRPr="00C33E76">
        <w:rPr>
          <w:sz w:val="28"/>
          <w:szCs w:val="28"/>
          <w:lang w:val="uk-UA"/>
        </w:rPr>
        <w:t xml:space="preserve"> ABC, </w:t>
      </w:r>
      <w:proofErr w:type="spellStart"/>
      <w:r w:rsidRPr="00C33E76">
        <w:rPr>
          <w:sz w:val="28"/>
          <w:szCs w:val="28"/>
          <w:lang w:val="uk-UA"/>
        </w:rPr>
        <w:t>abstractmethod</w:t>
      </w:r>
      <w:proofErr w:type="spellEnd"/>
    </w:p>
    <w:p w14:paraId="0351AA9E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6F0B2425" w14:textId="77777777" w:rsidR="00C33E76" w:rsidRPr="00C33E76" w:rsidRDefault="00C33E76" w:rsidP="00C33E76">
      <w:pPr>
        <w:rPr>
          <w:sz w:val="28"/>
          <w:szCs w:val="28"/>
          <w:lang w:val="uk-UA"/>
        </w:rPr>
      </w:pPr>
      <w:proofErr w:type="spellStart"/>
      <w:r w:rsidRPr="00C33E76">
        <w:rPr>
          <w:sz w:val="28"/>
          <w:szCs w:val="28"/>
          <w:lang w:val="uk-UA"/>
        </w:rPr>
        <w:t>class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Visitor</w:t>
      </w:r>
      <w:proofErr w:type="spellEnd"/>
      <w:r w:rsidRPr="00C33E76">
        <w:rPr>
          <w:sz w:val="28"/>
          <w:szCs w:val="28"/>
          <w:lang w:val="uk-UA"/>
        </w:rPr>
        <w:t>(ABC):</w:t>
      </w:r>
    </w:p>
    <w:p w14:paraId="19769ADA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@abstractmethod</w:t>
      </w:r>
    </w:p>
    <w:p w14:paraId="761F6DE4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def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visit_concrete_element_a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 xml:space="preserve">, </w:t>
      </w:r>
      <w:proofErr w:type="spellStart"/>
      <w:r w:rsidRPr="00C33E76">
        <w:rPr>
          <w:sz w:val="28"/>
          <w:szCs w:val="28"/>
          <w:lang w:val="uk-UA"/>
        </w:rPr>
        <w:t>element</w:t>
      </w:r>
      <w:proofErr w:type="spellEnd"/>
      <w:r w:rsidRPr="00C33E76">
        <w:rPr>
          <w:sz w:val="28"/>
          <w:szCs w:val="28"/>
          <w:lang w:val="uk-UA"/>
        </w:rPr>
        <w:t xml:space="preserve">) -&gt; </w:t>
      </w:r>
      <w:proofErr w:type="spellStart"/>
      <w:r w:rsidRPr="00C33E76">
        <w:rPr>
          <w:sz w:val="28"/>
          <w:szCs w:val="28"/>
          <w:lang w:val="uk-UA"/>
        </w:rPr>
        <w:t>None</w:t>
      </w:r>
      <w:proofErr w:type="spellEnd"/>
      <w:r w:rsidRPr="00C33E76">
        <w:rPr>
          <w:sz w:val="28"/>
          <w:szCs w:val="28"/>
          <w:lang w:val="uk-UA"/>
        </w:rPr>
        <w:t>:</w:t>
      </w:r>
    </w:p>
    <w:p w14:paraId="2EC7B5B8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pass</w:t>
      </w:r>
      <w:proofErr w:type="spellEnd"/>
    </w:p>
    <w:p w14:paraId="3E933148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2FD65E0A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@abstractmethod</w:t>
      </w:r>
    </w:p>
    <w:p w14:paraId="4DE27907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def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visit_concrete_element_b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 xml:space="preserve">, </w:t>
      </w:r>
      <w:proofErr w:type="spellStart"/>
      <w:r w:rsidRPr="00C33E76">
        <w:rPr>
          <w:sz w:val="28"/>
          <w:szCs w:val="28"/>
          <w:lang w:val="uk-UA"/>
        </w:rPr>
        <w:t>element</w:t>
      </w:r>
      <w:proofErr w:type="spellEnd"/>
      <w:r w:rsidRPr="00C33E76">
        <w:rPr>
          <w:sz w:val="28"/>
          <w:szCs w:val="28"/>
          <w:lang w:val="uk-UA"/>
        </w:rPr>
        <w:t xml:space="preserve">) -&gt; </w:t>
      </w:r>
      <w:proofErr w:type="spellStart"/>
      <w:r w:rsidRPr="00C33E76">
        <w:rPr>
          <w:sz w:val="28"/>
          <w:szCs w:val="28"/>
          <w:lang w:val="uk-UA"/>
        </w:rPr>
        <w:t>None</w:t>
      </w:r>
      <w:proofErr w:type="spellEnd"/>
      <w:r w:rsidRPr="00C33E76">
        <w:rPr>
          <w:sz w:val="28"/>
          <w:szCs w:val="28"/>
          <w:lang w:val="uk-UA"/>
        </w:rPr>
        <w:t>:</w:t>
      </w:r>
    </w:p>
    <w:p w14:paraId="0449E1C1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pass</w:t>
      </w:r>
      <w:proofErr w:type="spellEnd"/>
    </w:p>
    <w:p w14:paraId="21666548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70484F86" w14:textId="77777777" w:rsidR="00C33E76" w:rsidRPr="00C33E76" w:rsidRDefault="00C33E76" w:rsidP="00C33E76">
      <w:pPr>
        <w:rPr>
          <w:sz w:val="28"/>
          <w:szCs w:val="28"/>
          <w:lang w:val="uk-UA"/>
        </w:rPr>
      </w:pPr>
      <w:proofErr w:type="spellStart"/>
      <w:r w:rsidRPr="00C33E76">
        <w:rPr>
          <w:sz w:val="28"/>
          <w:szCs w:val="28"/>
          <w:lang w:val="uk-UA"/>
        </w:rPr>
        <w:t>class</w:t>
      </w:r>
      <w:proofErr w:type="spellEnd"/>
      <w:r w:rsidRPr="00C33E76">
        <w:rPr>
          <w:sz w:val="28"/>
          <w:szCs w:val="28"/>
          <w:lang w:val="uk-UA"/>
        </w:rPr>
        <w:t xml:space="preserve"> ConcreteVisitor1(</w:t>
      </w:r>
      <w:proofErr w:type="spellStart"/>
      <w:r w:rsidRPr="00C33E76">
        <w:rPr>
          <w:sz w:val="28"/>
          <w:szCs w:val="28"/>
          <w:lang w:val="uk-UA"/>
        </w:rPr>
        <w:t>Visitor</w:t>
      </w:r>
      <w:proofErr w:type="spellEnd"/>
      <w:r w:rsidRPr="00C33E76">
        <w:rPr>
          <w:sz w:val="28"/>
          <w:szCs w:val="28"/>
          <w:lang w:val="uk-UA"/>
        </w:rPr>
        <w:t>):</w:t>
      </w:r>
    </w:p>
    <w:p w14:paraId="211FB5C0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def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visit_concrete_element_a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 xml:space="preserve">, </w:t>
      </w:r>
      <w:proofErr w:type="spellStart"/>
      <w:r w:rsidRPr="00C33E76">
        <w:rPr>
          <w:sz w:val="28"/>
          <w:szCs w:val="28"/>
          <w:lang w:val="uk-UA"/>
        </w:rPr>
        <w:t>element</w:t>
      </w:r>
      <w:proofErr w:type="spellEnd"/>
      <w:r w:rsidRPr="00C33E76">
        <w:rPr>
          <w:sz w:val="28"/>
          <w:szCs w:val="28"/>
          <w:lang w:val="uk-UA"/>
        </w:rPr>
        <w:t xml:space="preserve">) -&gt; </w:t>
      </w:r>
      <w:proofErr w:type="spellStart"/>
      <w:r w:rsidRPr="00C33E76">
        <w:rPr>
          <w:sz w:val="28"/>
          <w:szCs w:val="28"/>
          <w:lang w:val="uk-UA"/>
        </w:rPr>
        <w:t>None</w:t>
      </w:r>
      <w:proofErr w:type="spellEnd"/>
      <w:r w:rsidRPr="00C33E76">
        <w:rPr>
          <w:sz w:val="28"/>
          <w:szCs w:val="28"/>
          <w:lang w:val="uk-UA"/>
        </w:rPr>
        <w:t>:</w:t>
      </w:r>
    </w:p>
    <w:p w14:paraId="588C5A25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print</w:t>
      </w:r>
      <w:proofErr w:type="spellEnd"/>
      <w:r w:rsidRPr="00C33E76">
        <w:rPr>
          <w:sz w:val="28"/>
          <w:szCs w:val="28"/>
          <w:lang w:val="uk-UA"/>
        </w:rPr>
        <w:t>(f"{</w:t>
      </w:r>
      <w:proofErr w:type="spellStart"/>
      <w:r w:rsidRPr="00C33E76">
        <w:rPr>
          <w:sz w:val="28"/>
          <w:szCs w:val="28"/>
          <w:lang w:val="uk-UA"/>
        </w:rPr>
        <w:t>element.exclusive_method_of_concrete_element_a</w:t>
      </w:r>
      <w:proofErr w:type="spellEnd"/>
      <w:r w:rsidRPr="00C33E76">
        <w:rPr>
          <w:sz w:val="28"/>
          <w:szCs w:val="28"/>
          <w:lang w:val="uk-UA"/>
        </w:rPr>
        <w:t>()} + ConcreteVisitor1")</w:t>
      </w:r>
    </w:p>
    <w:p w14:paraId="1B6B1DA7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775D4BD5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def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visit_concrete_element_b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 xml:space="preserve">, </w:t>
      </w:r>
      <w:proofErr w:type="spellStart"/>
      <w:r w:rsidRPr="00C33E76">
        <w:rPr>
          <w:sz w:val="28"/>
          <w:szCs w:val="28"/>
          <w:lang w:val="uk-UA"/>
        </w:rPr>
        <w:t>element</w:t>
      </w:r>
      <w:proofErr w:type="spellEnd"/>
      <w:r w:rsidRPr="00C33E76">
        <w:rPr>
          <w:sz w:val="28"/>
          <w:szCs w:val="28"/>
          <w:lang w:val="uk-UA"/>
        </w:rPr>
        <w:t xml:space="preserve">) -&gt; </w:t>
      </w:r>
      <w:proofErr w:type="spellStart"/>
      <w:r w:rsidRPr="00C33E76">
        <w:rPr>
          <w:sz w:val="28"/>
          <w:szCs w:val="28"/>
          <w:lang w:val="uk-UA"/>
        </w:rPr>
        <w:t>None</w:t>
      </w:r>
      <w:proofErr w:type="spellEnd"/>
      <w:r w:rsidRPr="00C33E76">
        <w:rPr>
          <w:sz w:val="28"/>
          <w:szCs w:val="28"/>
          <w:lang w:val="uk-UA"/>
        </w:rPr>
        <w:t>:</w:t>
      </w:r>
    </w:p>
    <w:p w14:paraId="5133251C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print</w:t>
      </w:r>
      <w:proofErr w:type="spellEnd"/>
      <w:r w:rsidRPr="00C33E76">
        <w:rPr>
          <w:sz w:val="28"/>
          <w:szCs w:val="28"/>
          <w:lang w:val="uk-UA"/>
        </w:rPr>
        <w:t>(f"{</w:t>
      </w:r>
      <w:proofErr w:type="spellStart"/>
      <w:r w:rsidRPr="00C33E76">
        <w:rPr>
          <w:sz w:val="28"/>
          <w:szCs w:val="28"/>
          <w:lang w:val="uk-UA"/>
        </w:rPr>
        <w:t>element.special_method_of_concrete_element_b</w:t>
      </w:r>
      <w:proofErr w:type="spellEnd"/>
      <w:r w:rsidRPr="00C33E76">
        <w:rPr>
          <w:sz w:val="28"/>
          <w:szCs w:val="28"/>
          <w:lang w:val="uk-UA"/>
        </w:rPr>
        <w:t>()} + ConcreteVisitor1")</w:t>
      </w:r>
    </w:p>
    <w:p w14:paraId="32239164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198D8A96" w14:textId="77777777" w:rsidR="00C33E76" w:rsidRPr="00C33E76" w:rsidRDefault="00C33E76" w:rsidP="00C33E76">
      <w:pPr>
        <w:rPr>
          <w:sz w:val="28"/>
          <w:szCs w:val="28"/>
          <w:lang w:val="uk-UA"/>
        </w:rPr>
      </w:pPr>
      <w:proofErr w:type="spellStart"/>
      <w:r w:rsidRPr="00C33E76">
        <w:rPr>
          <w:sz w:val="28"/>
          <w:szCs w:val="28"/>
          <w:lang w:val="uk-UA"/>
        </w:rPr>
        <w:t>class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Element</w:t>
      </w:r>
      <w:proofErr w:type="spellEnd"/>
      <w:r w:rsidRPr="00C33E76">
        <w:rPr>
          <w:sz w:val="28"/>
          <w:szCs w:val="28"/>
          <w:lang w:val="uk-UA"/>
        </w:rPr>
        <w:t>(ABC):</w:t>
      </w:r>
    </w:p>
    <w:p w14:paraId="660A6D7D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@abstractmethod</w:t>
      </w:r>
    </w:p>
    <w:p w14:paraId="39173BD0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def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accept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 xml:space="preserve">, </w:t>
      </w:r>
      <w:proofErr w:type="spellStart"/>
      <w:r w:rsidRPr="00C33E76">
        <w:rPr>
          <w:sz w:val="28"/>
          <w:szCs w:val="28"/>
          <w:lang w:val="uk-UA"/>
        </w:rPr>
        <w:t>visitor</w:t>
      </w:r>
      <w:proofErr w:type="spellEnd"/>
      <w:r w:rsidRPr="00C33E76">
        <w:rPr>
          <w:sz w:val="28"/>
          <w:szCs w:val="28"/>
          <w:lang w:val="uk-UA"/>
        </w:rPr>
        <w:t xml:space="preserve">: </w:t>
      </w:r>
      <w:proofErr w:type="spellStart"/>
      <w:r w:rsidRPr="00C33E76">
        <w:rPr>
          <w:sz w:val="28"/>
          <w:szCs w:val="28"/>
          <w:lang w:val="uk-UA"/>
        </w:rPr>
        <w:t>Visitor</w:t>
      </w:r>
      <w:proofErr w:type="spellEnd"/>
      <w:r w:rsidRPr="00C33E76">
        <w:rPr>
          <w:sz w:val="28"/>
          <w:szCs w:val="28"/>
          <w:lang w:val="uk-UA"/>
        </w:rPr>
        <w:t xml:space="preserve">) -&gt; </w:t>
      </w:r>
      <w:proofErr w:type="spellStart"/>
      <w:r w:rsidRPr="00C33E76">
        <w:rPr>
          <w:sz w:val="28"/>
          <w:szCs w:val="28"/>
          <w:lang w:val="uk-UA"/>
        </w:rPr>
        <w:t>None</w:t>
      </w:r>
      <w:proofErr w:type="spellEnd"/>
      <w:r w:rsidRPr="00C33E76">
        <w:rPr>
          <w:sz w:val="28"/>
          <w:szCs w:val="28"/>
          <w:lang w:val="uk-UA"/>
        </w:rPr>
        <w:t>:</w:t>
      </w:r>
    </w:p>
    <w:p w14:paraId="4B5E6783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pass</w:t>
      </w:r>
      <w:proofErr w:type="spellEnd"/>
    </w:p>
    <w:p w14:paraId="7FB5FB55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0377D78E" w14:textId="77777777" w:rsidR="00C33E76" w:rsidRPr="00C33E76" w:rsidRDefault="00C33E76" w:rsidP="00C33E76">
      <w:pPr>
        <w:rPr>
          <w:sz w:val="28"/>
          <w:szCs w:val="28"/>
          <w:lang w:val="uk-UA"/>
        </w:rPr>
      </w:pPr>
      <w:proofErr w:type="spellStart"/>
      <w:r w:rsidRPr="00C33E76">
        <w:rPr>
          <w:sz w:val="28"/>
          <w:szCs w:val="28"/>
          <w:lang w:val="uk-UA"/>
        </w:rPr>
        <w:t>class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ConcreteElementA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Element</w:t>
      </w:r>
      <w:proofErr w:type="spellEnd"/>
      <w:r w:rsidRPr="00C33E76">
        <w:rPr>
          <w:sz w:val="28"/>
          <w:szCs w:val="28"/>
          <w:lang w:val="uk-UA"/>
        </w:rPr>
        <w:t>):</w:t>
      </w:r>
    </w:p>
    <w:p w14:paraId="279516D0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def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accept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 xml:space="preserve">, </w:t>
      </w:r>
      <w:proofErr w:type="spellStart"/>
      <w:r w:rsidRPr="00C33E76">
        <w:rPr>
          <w:sz w:val="28"/>
          <w:szCs w:val="28"/>
          <w:lang w:val="uk-UA"/>
        </w:rPr>
        <w:t>visitor</w:t>
      </w:r>
      <w:proofErr w:type="spellEnd"/>
      <w:r w:rsidRPr="00C33E76">
        <w:rPr>
          <w:sz w:val="28"/>
          <w:szCs w:val="28"/>
          <w:lang w:val="uk-UA"/>
        </w:rPr>
        <w:t xml:space="preserve">: </w:t>
      </w:r>
      <w:proofErr w:type="spellStart"/>
      <w:r w:rsidRPr="00C33E76">
        <w:rPr>
          <w:sz w:val="28"/>
          <w:szCs w:val="28"/>
          <w:lang w:val="uk-UA"/>
        </w:rPr>
        <w:t>Visitor</w:t>
      </w:r>
      <w:proofErr w:type="spellEnd"/>
      <w:r w:rsidRPr="00C33E76">
        <w:rPr>
          <w:sz w:val="28"/>
          <w:szCs w:val="28"/>
          <w:lang w:val="uk-UA"/>
        </w:rPr>
        <w:t xml:space="preserve">) -&gt; </w:t>
      </w:r>
      <w:proofErr w:type="spellStart"/>
      <w:r w:rsidRPr="00C33E76">
        <w:rPr>
          <w:sz w:val="28"/>
          <w:szCs w:val="28"/>
          <w:lang w:val="uk-UA"/>
        </w:rPr>
        <w:t>None</w:t>
      </w:r>
      <w:proofErr w:type="spellEnd"/>
      <w:r w:rsidRPr="00C33E76">
        <w:rPr>
          <w:sz w:val="28"/>
          <w:szCs w:val="28"/>
          <w:lang w:val="uk-UA"/>
        </w:rPr>
        <w:t>:</w:t>
      </w:r>
    </w:p>
    <w:p w14:paraId="1D98F432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visitor.visit_concrete_element_a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>)</w:t>
      </w:r>
    </w:p>
    <w:p w14:paraId="0FDCD259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257E4BF1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lastRenderedPageBreak/>
        <w:t xml:space="preserve">    </w:t>
      </w:r>
      <w:proofErr w:type="spellStart"/>
      <w:r w:rsidRPr="00C33E76">
        <w:rPr>
          <w:sz w:val="28"/>
          <w:szCs w:val="28"/>
          <w:lang w:val="uk-UA"/>
        </w:rPr>
        <w:t>def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exclusive_method_of_concrete_element_a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 xml:space="preserve">) -&gt; </w:t>
      </w:r>
      <w:proofErr w:type="spellStart"/>
      <w:r w:rsidRPr="00C33E76">
        <w:rPr>
          <w:sz w:val="28"/>
          <w:szCs w:val="28"/>
          <w:lang w:val="uk-UA"/>
        </w:rPr>
        <w:t>str</w:t>
      </w:r>
      <w:proofErr w:type="spellEnd"/>
      <w:r w:rsidRPr="00C33E76">
        <w:rPr>
          <w:sz w:val="28"/>
          <w:szCs w:val="28"/>
          <w:lang w:val="uk-UA"/>
        </w:rPr>
        <w:t>:</w:t>
      </w:r>
    </w:p>
    <w:p w14:paraId="79342B72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return</w:t>
      </w:r>
      <w:proofErr w:type="spellEnd"/>
      <w:r w:rsidRPr="00C33E76">
        <w:rPr>
          <w:sz w:val="28"/>
          <w:szCs w:val="28"/>
          <w:lang w:val="uk-UA"/>
        </w:rPr>
        <w:t xml:space="preserve"> "A"</w:t>
      </w:r>
    </w:p>
    <w:p w14:paraId="6173BEE1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306EB15B" w14:textId="77777777" w:rsidR="00C33E76" w:rsidRPr="00C33E76" w:rsidRDefault="00C33E76" w:rsidP="00C33E76">
      <w:pPr>
        <w:rPr>
          <w:sz w:val="28"/>
          <w:szCs w:val="28"/>
          <w:lang w:val="uk-UA"/>
        </w:rPr>
      </w:pPr>
      <w:proofErr w:type="spellStart"/>
      <w:r w:rsidRPr="00C33E76">
        <w:rPr>
          <w:sz w:val="28"/>
          <w:szCs w:val="28"/>
          <w:lang w:val="uk-UA"/>
        </w:rPr>
        <w:t>class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ConcreteElementB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Element</w:t>
      </w:r>
      <w:proofErr w:type="spellEnd"/>
      <w:r w:rsidRPr="00C33E76">
        <w:rPr>
          <w:sz w:val="28"/>
          <w:szCs w:val="28"/>
          <w:lang w:val="uk-UA"/>
        </w:rPr>
        <w:t>):</w:t>
      </w:r>
    </w:p>
    <w:p w14:paraId="2196ADF4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def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accept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 xml:space="preserve">, </w:t>
      </w:r>
      <w:proofErr w:type="spellStart"/>
      <w:r w:rsidRPr="00C33E76">
        <w:rPr>
          <w:sz w:val="28"/>
          <w:szCs w:val="28"/>
          <w:lang w:val="uk-UA"/>
        </w:rPr>
        <w:t>visitor</w:t>
      </w:r>
      <w:proofErr w:type="spellEnd"/>
      <w:r w:rsidRPr="00C33E76">
        <w:rPr>
          <w:sz w:val="28"/>
          <w:szCs w:val="28"/>
          <w:lang w:val="uk-UA"/>
        </w:rPr>
        <w:t xml:space="preserve">: </w:t>
      </w:r>
      <w:proofErr w:type="spellStart"/>
      <w:r w:rsidRPr="00C33E76">
        <w:rPr>
          <w:sz w:val="28"/>
          <w:szCs w:val="28"/>
          <w:lang w:val="uk-UA"/>
        </w:rPr>
        <w:t>Visitor</w:t>
      </w:r>
      <w:proofErr w:type="spellEnd"/>
      <w:r w:rsidRPr="00C33E76">
        <w:rPr>
          <w:sz w:val="28"/>
          <w:szCs w:val="28"/>
          <w:lang w:val="uk-UA"/>
        </w:rPr>
        <w:t xml:space="preserve">) -&gt; </w:t>
      </w:r>
      <w:proofErr w:type="spellStart"/>
      <w:r w:rsidRPr="00C33E76">
        <w:rPr>
          <w:sz w:val="28"/>
          <w:szCs w:val="28"/>
          <w:lang w:val="uk-UA"/>
        </w:rPr>
        <w:t>None</w:t>
      </w:r>
      <w:proofErr w:type="spellEnd"/>
      <w:r w:rsidRPr="00C33E76">
        <w:rPr>
          <w:sz w:val="28"/>
          <w:szCs w:val="28"/>
          <w:lang w:val="uk-UA"/>
        </w:rPr>
        <w:t>:</w:t>
      </w:r>
    </w:p>
    <w:p w14:paraId="2C9C1E77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visitor.visit_concrete_element_b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>)</w:t>
      </w:r>
    </w:p>
    <w:p w14:paraId="7C49973D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2E3C0176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def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special_method_of_concrete_element_b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 xml:space="preserve">) -&gt; </w:t>
      </w:r>
      <w:proofErr w:type="spellStart"/>
      <w:r w:rsidRPr="00C33E76">
        <w:rPr>
          <w:sz w:val="28"/>
          <w:szCs w:val="28"/>
          <w:lang w:val="uk-UA"/>
        </w:rPr>
        <w:t>str</w:t>
      </w:r>
      <w:proofErr w:type="spellEnd"/>
      <w:r w:rsidRPr="00C33E76">
        <w:rPr>
          <w:sz w:val="28"/>
          <w:szCs w:val="28"/>
          <w:lang w:val="uk-UA"/>
        </w:rPr>
        <w:t>:</w:t>
      </w:r>
    </w:p>
    <w:p w14:paraId="4F10E0E9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return</w:t>
      </w:r>
      <w:proofErr w:type="spellEnd"/>
      <w:r w:rsidRPr="00C33E76">
        <w:rPr>
          <w:sz w:val="28"/>
          <w:szCs w:val="28"/>
          <w:lang w:val="uk-UA"/>
        </w:rPr>
        <w:t xml:space="preserve"> "B"</w:t>
      </w:r>
    </w:p>
    <w:p w14:paraId="55912AB4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3D200FFC" w14:textId="77777777" w:rsidR="00C33E76" w:rsidRPr="00C33E76" w:rsidRDefault="00C33E76" w:rsidP="00C33E76">
      <w:pPr>
        <w:rPr>
          <w:sz w:val="28"/>
          <w:szCs w:val="28"/>
          <w:lang w:val="uk-UA"/>
        </w:rPr>
      </w:pPr>
      <w:proofErr w:type="spellStart"/>
      <w:r w:rsidRPr="00C33E76">
        <w:rPr>
          <w:sz w:val="28"/>
          <w:szCs w:val="28"/>
          <w:lang w:val="uk-UA"/>
        </w:rPr>
        <w:t>class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ObjectStructure</w:t>
      </w:r>
      <w:proofErr w:type="spellEnd"/>
      <w:r w:rsidRPr="00C33E76">
        <w:rPr>
          <w:sz w:val="28"/>
          <w:szCs w:val="28"/>
          <w:lang w:val="uk-UA"/>
        </w:rPr>
        <w:t>:</w:t>
      </w:r>
    </w:p>
    <w:p w14:paraId="12121329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def</w:t>
      </w:r>
      <w:proofErr w:type="spellEnd"/>
      <w:r w:rsidRPr="00C33E76">
        <w:rPr>
          <w:sz w:val="28"/>
          <w:szCs w:val="28"/>
          <w:lang w:val="uk-UA"/>
        </w:rPr>
        <w:t xml:space="preserve"> __</w:t>
      </w:r>
      <w:proofErr w:type="spellStart"/>
      <w:r w:rsidRPr="00C33E76">
        <w:rPr>
          <w:sz w:val="28"/>
          <w:szCs w:val="28"/>
          <w:lang w:val="uk-UA"/>
        </w:rPr>
        <w:t>init</w:t>
      </w:r>
      <w:proofErr w:type="spellEnd"/>
      <w:r w:rsidRPr="00C33E76">
        <w:rPr>
          <w:sz w:val="28"/>
          <w:szCs w:val="28"/>
          <w:lang w:val="uk-UA"/>
        </w:rPr>
        <w:t>__(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 xml:space="preserve">) -&gt; </w:t>
      </w:r>
      <w:proofErr w:type="spellStart"/>
      <w:r w:rsidRPr="00C33E76">
        <w:rPr>
          <w:sz w:val="28"/>
          <w:szCs w:val="28"/>
          <w:lang w:val="uk-UA"/>
        </w:rPr>
        <w:t>None</w:t>
      </w:r>
      <w:proofErr w:type="spellEnd"/>
      <w:r w:rsidRPr="00C33E76">
        <w:rPr>
          <w:sz w:val="28"/>
          <w:szCs w:val="28"/>
          <w:lang w:val="uk-UA"/>
        </w:rPr>
        <w:t>:</w:t>
      </w:r>
    </w:p>
    <w:p w14:paraId="5A75D2DA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>._</w:t>
      </w:r>
      <w:proofErr w:type="spellStart"/>
      <w:r w:rsidRPr="00C33E76">
        <w:rPr>
          <w:sz w:val="28"/>
          <w:szCs w:val="28"/>
          <w:lang w:val="uk-UA"/>
        </w:rPr>
        <w:t>elements</w:t>
      </w:r>
      <w:proofErr w:type="spellEnd"/>
      <w:r w:rsidRPr="00C33E76">
        <w:rPr>
          <w:sz w:val="28"/>
          <w:szCs w:val="28"/>
          <w:lang w:val="uk-UA"/>
        </w:rPr>
        <w:t xml:space="preserve"> = []</w:t>
      </w:r>
    </w:p>
    <w:p w14:paraId="7526CF8E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6CF57D09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def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attach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 xml:space="preserve">, </w:t>
      </w:r>
      <w:proofErr w:type="spellStart"/>
      <w:r w:rsidRPr="00C33E76">
        <w:rPr>
          <w:sz w:val="28"/>
          <w:szCs w:val="28"/>
          <w:lang w:val="uk-UA"/>
        </w:rPr>
        <w:t>element</w:t>
      </w:r>
      <w:proofErr w:type="spellEnd"/>
      <w:r w:rsidRPr="00C33E76">
        <w:rPr>
          <w:sz w:val="28"/>
          <w:szCs w:val="28"/>
          <w:lang w:val="uk-UA"/>
        </w:rPr>
        <w:t xml:space="preserve">: </w:t>
      </w:r>
      <w:proofErr w:type="spellStart"/>
      <w:r w:rsidRPr="00C33E76">
        <w:rPr>
          <w:sz w:val="28"/>
          <w:szCs w:val="28"/>
          <w:lang w:val="uk-UA"/>
        </w:rPr>
        <w:t>Element</w:t>
      </w:r>
      <w:proofErr w:type="spellEnd"/>
      <w:r w:rsidRPr="00C33E76">
        <w:rPr>
          <w:sz w:val="28"/>
          <w:szCs w:val="28"/>
          <w:lang w:val="uk-UA"/>
        </w:rPr>
        <w:t xml:space="preserve">) -&gt; </w:t>
      </w:r>
      <w:proofErr w:type="spellStart"/>
      <w:r w:rsidRPr="00C33E76">
        <w:rPr>
          <w:sz w:val="28"/>
          <w:szCs w:val="28"/>
          <w:lang w:val="uk-UA"/>
        </w:rPr>
        <w:t>None</w:t>
      </w:r>
      <w:proofErr w:type="spellEnd"/>
      <w:r w:rsidRPr="00C33E76">
        <w:rPr>
          <w:sz w:val="28"/>
          <w:szCs w:val="28"/>
          <w:lang w:val="uk-UA"/>
        </w:rPr>
        <w:t>:</w:t>
      </w:r>
    </w:p>
    <w:p w14:paraId="20CAA541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>._</w:t>
      </w:r>
      <w:proofErr w:type="spellStart"/>
      <w:r w:rsidRPr="00C33E76">
        <w:rPr>
          <w:sz w:val="28"/>
          <w:szCs w:val="28"/>
          <w:lang w:val="uk-UA"/>
        </w:rPr>
        <w:t>elements.append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element</w:t>
      </w:r>
      <w:proofErr w:type="spellEnd"/>
      <w:r w:rsidRPr="00C33E76">
        <w:rPr>
          <w:sz w:val="28"/>
          <w:szCs w:val="28"/>
          <w:lang w:val="uk-UA"/>
        </w:rPr>
        <w:t>)</w:t>
      </w:r>
    </w:p>
    <w:p w14:paraId="19326025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3C9F2164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def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detach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 xml:space="preserve">, </w:t>
      </w:r>
      <w:proofErr w:type="spellStart"/>
      <w:r w:rsidRPr="00C33E76">
        <w:rPr>
          <w:sz w:val="28"/>
          <w:szCs w:val="28"/>
          <w:lang w:val="uk-UA"/>
        </w:rPr>
        <w:t>element</w:t>
      </w:r>
      <w:proofErr w:type="spellEnd"/>
      <w:r w:rsidRPr="00C33E76">
        <w:rPr>
          <w:sz w:val="28"/>
          <w:szCs w:val="28"/>
          <w:lang w:val="uk-UA"/>
        </w:rPr>
        <w:t xml:space="preserve">: </w:t>
      </w:r>
      <w:proofErr w:type="spellStart"/>
      <w:r w:rsidRPr="00C33E76">
        <w:rPr>
          <w:sz w:val="28"/>
          <w:szCs w:val="28"/>
          <w:lang w:val="uk-UA"/>
        </w:rPr>
        <w:t>Element</w:t>
      </w:r>
      <w:proofErr w:type="spellEnd"/>
      <w:r w:rsidRPr="00C33E76">
        <w:rPr>
          <w:sz w:val="28"/>
          <w:szCs w:val="28"/>
          <w:lang w:val="uk-UA"/>
        </w:rPr>
        <w:t xml:space="preserve">) -&gt; </w:t>
      </w:r>
      <w:proofErr w:type="spellStart"/>
      <w:r w:rsidRPr="00C33E76">
        <w:rPr>
          <w:sz w:val="28"/>
          <w:szCs w:val="28"/>
          <w:lang w:val="uk-UA"/>
        </w:rPr>
        <w:t>None</w:t>
      </w:r>
      <w:proofErr w:type="spellEnd"/>
      <w:r w:rsidRPr="00C33E76">
        <w:rPr>
          <w:sz w:val="28"/>
          <w:szCs w:val="28"/>
          <w:lang w:val="uk-UA"/>
        </w:rPr>
        <w:t>:</w:t>
      </w:r>
    </w:p>
    <w:p w14:paraId="3FD0CAC7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>._</w:t>
      </w:r>
      <w:proofErr w:type="spellStart"/>
      <w:r w:rsidRPr="00C33E76">
        <w:rPr>
          <w:sz w:val="28"/>
          <w:szCs w:val="28"/>
          <w:lang w:val="uk-UA"/>
        </w:rPr>
        <w:t>elements.remove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element</w:t>
      </w:r>
      <w:proofErr w:type="spellEnd"/>
      <w:r w:rsidRPr="00C33E76">
        <w:rPr>
          <w:sz w:val="28"/>
          <w:szCs w:val="28"/>
          <w:lang w:val="uk-UA"/>
        </w:rPr>
        <w:t>)</w:t>
      </w:r>
    </w:p>
    <w:p w14:paraId="47FFF8C7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41F7C4E2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def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accept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 xml:space="preserve">, </w:t>
      </w:r>
      <w:proofErr w:type="spellStart"/>
      <w:r w:rsidRPr="00C33E76">
        <w:rPr>
          <w:sz w:val="28"/>
          <w:szCs w:val="28"/>
          <w:lang w:val="uk-UA"/>
        </w:rPr>
        <w:t>visitor</w:t>
      </w:r>
      <w:proofErr w:type="spellEnd"/>
      <w:r w:rsidRPr="00C33E76">
        <w:rPr>
          <w:sz w:val="28"/>
          <w:szCs w:val="28"/>
          <w:lang w:val="uk-UA"/>
        </w:rPr>
        <w:t xml:space="preserve">: </w:t>
      </w:r>
      <w:proofErr w:type="spellStart"/>
      <w:r w:rsidRPr="00C33E76">
        <w:rPr>
          <w:sz w:val="28"/>
          <w:szCs w:val="28"/>
          <w:lang w:val="uk-UA"/>
        </w:rPr>
        <w:t>Visitor</w:t>
      </w:r>
      <w:proofErr w:type="spellEnd"/>
      <w:r w:rsidRPr="00C33E76">
        <w:rPr>
          <w:sz w:val="28"/>
          <w:szCs w:val="28"/>
          <w:lang w:val="uk-UA"/>
        </w:rPr>
        <w:t xml:space="preserve">) -&gt; </w:t>
      </w:r>
      <w:proofErr w:type="spellStart"/>
      <w:r w:rsidRPr="00C33E76">
        <w:rPr>
          <w:sz w:val="28"/>
          <w:szCs w:val="28"/>
          <w:lang w:val="uk-UA"/>
        </w:rPr>
        <w:t>None</w:t>
      </w:r>
      <w:proofErr w:type="spellEnd"/>
      <w:r w:rsidRPr="00C33E76">
        <w:rPr>
          <w:sz w:val="28"/>
          <w:szCs w:val="28"/>
          <w:lang w:val="uk-UA"/>
        </w:rPr>
        <w:t>:</w:t>
      </w:r>
    </w:p>
    <w:p w14:paraId="5948DCBB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for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element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in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>._</w:t>
      </w:r>
      <w:proofErr w:type="spellStart"/>
      <w:r w:rsidRPr="00C33E76">
        <w:rPr>
          <w:sz w:val="28"/>
          <w:szCs w:val="28"/>
          <w:lang w:val="uk-UA"/>
        </w:rPr>
        <w:t>elements</w:t>
      </w:r>
      <w:proofErr w:type="spellEnd"/>
      <w:r w:rsidRPr="00C33E76">
        <w:rPr>
          <w:sz w:val="28"/>
          <w:szCs w:val="28"/>
          <w:lang w:val="uk-UA"/>
        </w:rPr>
        <w:t>:</w:t>
      </w:r>
    </w:p>
    <w:p w14:paraId="5B48C879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    </w:t>
      </w:r>
      <w:proofErr w:type="spellStart"/>
      <w:r w:rsidRPr="00C33E76">
        <w:rPr>
          <w:sz w:val="28"/>
          <w:szCs w:val="28"/>
          <w:lang w:val="uk-UA"/>
        </w:rPr>
        <w:t>element.accept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visitor</w:t>
      </w:r>
      <w:proofErr w:type="spellEnd"/>
      <w:r w:rsidRPr="00C33E76">
        <w:rPr>
          <w:sz w:val="28"/>
          <w:szCs w:val="28"/>
          <w:lang w:val="uk-UA"/>
        </w:rPr>
        <w:t>)</w:t>
      </w:r>
    </w:p>
    <w:p w14:paraId="123FC24C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330D8626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# </w:t>
      </w:r>
      <w:proofErr w:type="spellStart"/>
      <w:r w:rsidRPr="00C33E76">
        <w:rPr>
          <w:sz w:val="28"/>
          <w:szCs w:val="28"/>
          <w:lang w:val="uk-UA"/>
        </w:rPr>
        <w:t>Client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Code</w:t>
      </w:r>
      <w:proofErr w:type="spellEnd"/>
    </w:p>
    <w:p w14:paraId="28E01D8C" w14:textId="77777777" w:rsidR="00C33E76" w:rsidRPr="00C33E76" w:rsidRDefault="00C33E76" w:rsidP="00C33E76">
      <w:pPr>
        <w:rPr>
          <w:sz w:val="28"/>
          <w:szCs w:val="28"/>
          <w:lang w:val="uk-UA"/>
        </w:rPr>
      </w:pPr>
      <w:proofErr w:type="spellStart"/>
      <w:r w:rsidRPr="00C33E76">
        <w:rPr>
          <w:sz w:val="28"/>
          <w:szCs w:val="28"/>
          <w:lang w:val="uk-UA"/>
        </w:rPr>
        <w:t>if</w:t>
      </w:r>
      <w:proofErr w:type="spellEnd"/>
      <w:r w:rsidRPr="00C33E76">
        <w:rPr>
          <w:sz w:val="28"/>
          <w:szCs w:val="28"/>
          <w:lang w:val="uk-UA"/>
        </w:rPr>
        <w:t xml:space="preserve"> __</w:t>
      </w:r>
      <w:proofErr w:type="spellStart"/>
      <w:r w:rsidRPr="00C33E76">
        <w:rPr>
          <w:sz w:val="28"/>
          <w:szCs w:val="28"/>
          <w:lang w:val="uk-UA"/>
        </w:rPr>
        <w:t>name</w:t>
      </w:r>
      <w:proofErr w:type="spellEnd"/>
      <w:r w:rsidRPr="00C33E76">
        <w:rPr>
          <w:sz w:val="28"/>
          <w:szCs w:val="28"/>
          <w:lang w:val="uk-UA"/>
        </w:rPr>
        <w:t>__ == "__</w:t>
      </w:r>
      <w:proofErr w:type="spellStart"/>
      <w:r w:rsidRPr="00C33E76">
        <w:rPr>
          <w:sz w:val="28"/>
          <w:szCs w:val="28"/>
          <w:lang w:val="uk-UA"/>
        </w:rPr>
        <w:t>main</w:t>
      </w:r>
      <w:proofErr w:type="spellEnd"/>
      <w:r w:rsidRPr="00C33E76">
        <w:rPr>
          <w:sz w:val="28"/>
          <w:szCs w:val="28"/>
          <w:lang w:val="uk-UA"/>
        </w:rPr>
        <w:t>__":</w:t>
      </w:r>
    </w:p>
    <w:p w14:paraId="38DA511C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structure</w:t>
      </w:r>
      <w:proofErr w:type="spellEnd"/>
      <w:r w:rsidRPr="00C33E76">
        <w:rPr>
          <w:sz w:val="28"/>
          <w:szCs w:val="28"/>
          <w:lang w:val="uk-UA"/>
        </w:rPr>
        <w:t xml:space="preserve"> = </w:t>
      </w:r>
      <w:proofErr w:type="spellStart"/>
      <w:r w:rsidRPr="00C33E76">
        <w:rPr>
          <w:sz w:val="28"/>
          <w:szCs w:val="28"/>
          <w:lang w:val="uk-UA"/>
        </w:rPr>
        <w:t>ObjectStructure</w:t>
      </w:r>
      <w:proofErr w:type="spellEnd"/>
      <w:r w:rsidRPr="00C33E76">
        <w:rPr>
          <w:sz w:val="28"/>
          <w:szCs w:val="28"/>
          <w:lang w:val="uk-UA"/>
        </w:rPr>
        <w:t>()</w:t>
      </w:r>
    </w:p>
    <w:p w14:paraId="2A66836D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structure.attach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ConcreteElementA</w:t>
      </w:r>
      <w:proofErr w:type="spellEnd"/>
      <w:r w:rsidRPr="00C33E76">
        <w:rPr>
          <w:sz w:val="28"/>
          <w:szCs w:val="28"/>
          <w:lang w:val="uk-UA"/>
        </w:rPr>
        <w:t>())</w:t>
      </w:r>
    </w:p>
    <w:p w14:paraId="39CCC7C9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structure.attach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ConcreteElementB</w:t>
      </w:r>
      <w:proofErr w:type="spellEnd"/>
      <w:r w:rsidRPr="00C33E76">
        <w:rPr>
          <w:sz w:val="28"/>
          <w:szCs w:val="28"/>
          <w:lang w:val="uk-UA"/>
        </w:rPr>
        <w:t>())</w:t>
      </w:r>
    </w:p>
    <w:p w14:paraId="00194609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64A07CD7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visitor1 = ConcreteVisitor1()</w:t>
      </w:r>
    </w:p>
    <w:p w14:paraId="7BE23F6F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11D712DE" w14:textId="31A8926A" w:rsid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structure.accept</w:t>
      </w:r>
      <w:proofErr w:type="spellEnd"/>
      <w:r w:rsidRPr="00C33E76">
        <w:rPr>
          <w:sz w:val="28"/>
          <w:szCs w:val="28"/>
          <w:lang w:val="uk-UA"/>
        </w:rPr>
        <w:t>(visitor1)</w:t>
      </w:r>
    </w:p>
    <w:p w14:paraId="07906238" w14:textId="63DD1D20" w:rsidR="00C33E76" w:rsidRDefault="00C33E7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17C513F0" w14:textId="5793C3C0" w:rsidR="00C33E76" w:rsidRDefault="00C33E76" w:rsidP="005F0056">
      <w:pPr>
        <w:ind w:firstLine="0"/>
        <w:jc w:val="center"/>
        <w:rPr>
          <w:sz w:val="28"/>
          <w:szCs w:val="28"/>
          <w:lang w:val="uk-UA"/>
        </w:rPr>
      </w:pPr>
      <w:proofErr w:type="spellStart"/>
      <w:r w:rsidRPr="00C33E76">
        <w:rPr>
          <w:sz w:val="28"/>
          <w:szCs w:val="28"/>
          <w:lang w:val="uk-UA"/>
        </w:rPr>
        <w:lastRenderedPageBreak/>
        <w:t>Balking</w:t>
      </w:r>
      <w:proofErr w:type="spellEnd"/>
      <w:r w:rsidRPr="00C33E76">
        <w:rPr>
          <w:sz w:val="28"/>
          <w:szCs w:val="28"/>
          <w:lang w:val="uk-UA"/>
        </w:rPr>
        <w:t xml:space="preserve"> (</w:t>
      </w:r>
      <w:proofErr w:type="spellStart"/>
      <w:r w:rsidRPr="00C33E76">
        <w:rPr>
          <w:sz w:val="28"/>
          <w:szCs w:val="28"/>
          <w:lang w:val="uk-UA"/>
        </w:rPr>
        <w:t>Python</w:t>
      </w:r>
      <w:proofErr w:type="spellEnd"/>
      <w:r w:rsidRPr="00C33E76">
        <w:rPr>
          <w:sz w:val="28"/>
          <w:szCs w:val="28"/>
          <w:lang w:val="uk-UA"/>
        </w:rPr>
        <w:t>)</w:t>
      </w:r>
    </w:p>
    <w:p w14:paraId="0C5FA696" w14:textId="77777777" w:rsidR="00C33E76" w:rsidRDefault="00C33E76" w:rsidP="005F0056">
      <w:pPr>
        <w:ind w:firstLine="0"/>
        <w:jc w:val="center"/>
        <w:rPr>
          <w:sz w:val="28"/>
          <w:szCs w:val="28"/>
          <w:lang w:val="uk-UA"/>
        </w:rPr>
      </w:pPr>
    </w:p>
    <w:p w14:paraId="0FE6EFA8" w14:textId="77777777" w:rsidR="00C33E76" w:rsidRPr="00C33E76" w:rsidRDefault="00C33E76" w:rsidP="00C33E76">
      <w:pPr>
        <w:rPr>
          <w:sz w:val="28"/>
          <w:szCs w:val="28"/>
          <w:lang w:val="uk-UA"/>
        </w:rPr>
      </w:pPr>
      <w:proofErr w:type="spellStart"/>
      <w:r w:rsidRPr="00C33E76">
        <w:rPr>
          <w:sz w:val="28"/>
          <w:szCs w:val="28"/>
          <w:lang w:val="uk-UA"/>
        </w:rPr>
        <w:t>import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threading</w:t>
      </w:r>
      <w:proofErr w:type="spellEnd"/>
    </w:p>
    <w:p w14:paraId="2984CA70" w14:textId="77777777" w:rsidR="00C33E76" w:rsidRPr="00C33E76" w:rsidRDefault="00C33E76" w:rsidP="00C33E76">
      <w:pPr>
        <w:rPr>
          <w:sz w:val="28"/>
          <w:szCs w:val="28"/>
          <w:lang w:val="uk-UA"/>
        </w:rPr>
      </w:pPr>
      <w:proofErr w:type="spellStart"/>
      <w:r w:rsidRPr="00C33E76">
        <w:rPr>
          <w:sz w:val="28"/>
          <w:szCs w:val="28"/>
          <w:lang w:val="uk-UA"/>
        </w:rPr>
        <w:t>import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time</w:t>
      </w:r>
      <w:proofErr w:type="spellEnd"/>
    </w:p>
    <w:p w14:paraId="6656EC53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2FB50A7D" w14:textId="77777777" w:rsidR="00C33E76" w:rsidRPr="00C33E76" w:rsidRDefault="00C33E76" w:rsidP="00C33E76">
      <w:pPr>
        <w:rPr>
          <w:sz w:val="28"/>
          <w:szCs w:val="28"/>
          <w:lang w:val="uk-UA"/>
        </w:rPr>
      </w:pPr>
      <w:proofErr w:type="spellStart"/>
      <w:r w:rsidRPr="00C33E76">
        <w:rPr>
          <w:sz w:val="28"/>
          <w:szCs w:val="28"/>
          <w:lang w:val="uk-UA"/>
        </w:rPr>
        <w:t>class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BalkingObject</w:t>
      </w:r>
      <w:proofErr w:type="spellEnd"/>
      <w:r w:rsidRPr="00C33E76">
        <w:rPr>
          <w:sz w:val="28"/>
          <w:szCs w:val="28"/>
          <w:lang w:val="uk-UA"/>
        </w:rPr>
        <w:t>:</w:t>
      </w:r>
    </w:p>
    <w:p w14:paraId="4F602B2F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def</w:t>
      </w:r>
      <w:proofErr w:type="spellEnd"/>
      <w:r w:rsidRPr="00C33E76">
        <w:rPr>
          <w:sz w:val="28"/>
          <w:szCs w:val="28"/>
          <w:lang w:val="uk-UA"/>
        </w:rPr>
        <w:t xml:space="preserve"> __</w:t>
      </w:r>
      <w:proofErr w:type="spellStart"/>
      <w:r w:rsidRPr="00C33E76">
        <w:rPr>
          <w:sz w:val="28"/>
          <w:szCs w:val="28"/>
          <w:lang w:val="uk-UA"/>
        </w:rPr>
        <w:t>init</w:t>
      </w:r>
      <w:proofErr w:type="spellEnd"/>
      <w:r w:rsidRPr="00C33E76">
        <w:rPr>
          <w:sz w:val="28"/>
          <w:szCs w:val="28"/>
          <w:lang w:val="uk-UA"/>
        </w:rPr>
        <w:t>__(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 xml:space="preserve">) -&gt; </w:t>
      </w:r>
      <w:proofErr w:type="spellStart"/>
      <w:r w:rsidRPr="00C33E76">
        <w:rPr>
          <w:sz w:val="28"/>
          <w:szCs w:val="28"/>
          <w:lang w:val="uk-UA"/>
        </w:rPr>
        <w:t>None</w:t>
      </w:r>
      <w:proofErr w:type="spellEnd"/>
      <w:r w:rsidRPr="00C33E76">
        <w:rPr>
          <w:sz w:val="28"/>
          <w:szCs w:val="28"/>
          <w:lang w:val="uk-UA"/>
        </w:rPr>
        <w:t>:</w:t>
      </w:r>
    </w:p>
    <w:p w14:paraId="376598BF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>._</w:t>
      </w:r>
      <w:proofErr w:type="spellStart"/>
      <w:r w:rsidRPr="00C33E76">
        <w:rPr>
          <w:sz w:val="28"/>
          <w:szCs w:val="28"/>
          <w:lang w:val="uk-UA"/>
        </w:rPr>
        <w:t>is_initialized</w:t>
      </w:r>
      <w:proofErr w:type="spellEnd"/>
      <w:r w:rsidRPr="00C33E76">
        <w:rPr>
          <w:sz w:val="28"/>
          <w:szCs w:val="28"/>
          <w:lang w:val="uk-UA"/>
        </w:rPr>
        <w:t xml:space="preserve"> = </w:t>
      </w:r>
      <w:proofErr w:type="spellStart"/>
      <w:r w:rsidRPr="00C33E76">
        <w:rPr>
          <w:sz w:val="28"/>
          <w:szCs w:val="28"/>
          <w:lang w:val="uk-UA"/>
        </w:rPr>
        <w:t>False</w:t>
      </w:r>
      <w:proofErr w:type="spellEnd"/>
    </w:p>
    <w:p w14:paraId="4FA195BA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>._</w:t>
      </w:r>
      <w:proofErr w:type="spellStart"/>
      <w:r w:rsidRPr="00C33E76">
        <w:rPr>
          <w:sz w:val="28"/>
          <w:szCs w:val="28"/>
          <w:lang w:val="uk-UA"/>
        </w:rPr>
        <w:t>lock</w:t>
      </w:r>
      <w:proofErr w:type="spellEnd"/>
      <w:r w:rsidRPr="00C33E76">
        <w:rPr>
          <w:sz w:val="28"/>
          <w:szCs w:val="28"/>
          <w:lang w:val="uk-UA"/>
        </w:rPr>
        <w:t xml:space="preserve"> = </w:t>
      </w:r>
      <w:proofErr w:type="spellStart"/>
      <w:r w:rsidRPr="00C33E76">
        <w:rPr>
          <w:sz w:val="28"/>
          <w:szCs w:val="28"/>
          <w:lang w:val="uk-UA"/>
        </w:rPr>
        <w:t>threading.Lock</w:t>
      </w:r>
      <w:proofErr w:type="spellEnd"/>
      <w:r w:rsidRPr="00C33E76">
        <w:rPr>
          <w:sz w:val="28"/>
          <w:szCs w:val="28"/>
          <w:lang w:val="uk-UA"/>
        </w:rPr>
        <w:t>()</w:t>
      </w:r>
    </w:p>
    <w:p w14:paraId="04F9DF35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00F4B78B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def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initialize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 xml:space="preserve">) -&gt; </w:t>
      </w:r>
      <w:proofErr w:type="spellStart"/>
      <w:r w:rsidRPr="00C33E76">
        <w:rPr>
          <w:sz w:val="28"/>
          <w:szCs w:val="28"/>
          <w:lang w:val="uk-UA"/>
        </w:rPr>
        <w:t>None</w:t>
      </w:r>
      <w:proofErr w:type="spellEnd"/>
      <w:r w:rsidRPr="00C33E76">
        <w:rPr>
          <w:sz w:val="28"/>
          <w:szCs w:val="28"/>
          <w:lang w:val="uk-UA"/>
        </w:rPr>
        <w:t>:</w:t>
      </w:r>
    </w:p>
    <w:p w14:paraId="47320751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with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>._</w:t>
      </w:r>
      <w:proofErr w:type="spellStart"/>
      <w:r w:rsidRPr="00C33E76">
        <w:rPr>
          <w:sz w:val="28"/>
          <w:szCs w:val="28"/>
          <w:lang w:val="uk-UA"/>
        </w:rPr>
        <w:t>lock</w:t>
      </w:r>
      <w:proofErr w:type="spellEnd"/>
      <w:r w:rsidRPr="00C33E76">
        <w:rPr>
          <w:sz w:val="28"/>
          <w:szCs w:val="28"/>
          <w:lang w:val="uk-UA"/>
        </w:rPr>
        <w:t>:</w:t>
      </w:r>
    </w:p>
    <w:p w14:paraId="654F94A1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    </w:t>
      </w:r>
      <w:proofErr w:type="spellStart"/>
      <w:r w:rsidRPr="00C33E76">
        <w:rPr>
          <w:sz w:val="28"/>
          <w:szCs w:val="28"/>
          <w:lang w:val="uk-UA"/>
        </w:rPr>
        <w:t>if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>._</w:t>
      </w:r>
      <w:proofErr w:type="spellStart"/>
      <w:r w:rsidRPr="00C33E76">
        <w:rPr>
          <w:sz w:val="28"/>
          <w:szCs w:val="28"/>
          <w:lang w:val="uk-UA"/>
        </w:rPr>
        <w:t>is_initialized</w:t>
      </w:r>
      <w:proofErr w:type="spellEnd"/>
      <w:r w:rsidRPr="00C33E76">
        <w:rPr>
          <w:sz w:val="28"/>
          <w:szCs w:val="28"/>
          <w:lang w:val="uk-UA"/>
        </w:rPr>
        <w:t>:</w:t>
      </w:r>
    </w:p>
    <w:p w14:paraId="3905C080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        </w:t>
      </w:r>
      <w:proofErr w:type="spellStart"/>
      <w:r w:rsidRPr="00C33E76">
        <w:rPr>
          <w:sz w:val="28"/>
          <w:szCs w:val="28"/>
          <w:lang w:val="uk-UA"/>
        </w:rPr>
        <w:t>print</w:t>
      </w:r>
      <w:proofErr w:type="spellEnd"/>
      <w:r w:rsidRPr="00C33E76">
        <w:rPr>
          <w:sz w:val="28"/>
          <w:szCs w:val="28"/>
          <w:lang w:val="uk-UA"/>
        </w:rPr>
        <w:t>("</w:t>
      </w:r>
      <w:proofErr w:type="spellStart"/>
      <w:r w:rsidRPr="00C33E76">
        <w:rPr>
          <w:sz w:val="28"/>
          <w:szCs w:val="28"/>
          <w:lang w:val="uk-UA"/>
        </w:rPr>
        <w:t>Initialization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already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in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progress</w:t>
      </w:r>
      <w:proofErr w:type="spellEnd"/>
      <w:r w:rsidRPr="00C33E76">
        <w:rPr>
          <w:sz w:val="28"/>
          <w:szCs w:val="28"/>
          <w:lang w:val="uk-UA"/>
        </w:rPr>
        <w:t xml:space="preserve">. </w:t>
      </w:r>
      <w:proofErr w:type="spellStart"/>
      <w:r w:rsidRPr="00C33E76">
        <w:rPr>
          <w:sz w:val="28"/>
          <w:szCs w:val="28"/>
          <w:lang w:val="uk-UA"/>
        </w:rPr>
        <w:t>Balking</w:t>
      </w:r>
      <w:proofErr w:type="spellEnd"/>
      <w:r w:rsidRPr="00C33E76">
        <w:rPr>
          <w:sz w:val="28"/>
          <w:szCs w:val="28"/>
          <w:lang w:val="uk-UA"/>
        </w:rPr>
        <w:t>.")</w:t>
      </w:r>
    </w:p>
    <w:p w14:paraId="2CB6CA70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        </w:t>
      </w:r>
      <w:proofErr w:type="spellStart"/>
      <w:r w:rsidRPr="00C33E76">
        <w:rPr>
          <w:sz w:val="28"/>
          <w:szCs w:val="28"/>
          <w:lang w:val="uk-UA"/>
        </w:rPr>
        <w:t>return</w:t>
      </w:r>
      <w:proofErr w:type="spellEnd"/>
    </w:p>
    <w:p w14:paraId="7B80FFA7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1EDCA920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    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>._</w:t>
      </w:r>
      <w:proofErr w:type="spellStart"/>
      <w:r w:rsidRPr="00C33E76">
        <w:rPr>
          <w:sz w:val="28"/>
          <w:szCs w:val="28"/>
          <w:lang w:val="uk-UA"/>
        </w:rPr>
        <w:t>is_initialized</w:t>
      </w:r>
      <w:proofErr w:type="spellEnd"/>
      <w:r w:rsidRPr="00C33E76">
        <w:rPr>
          <w:sz w:val="28"/>
          <w:szCs w:val="28"/>
          <w:lang w:val="uk-UA"/>
        </w:rPr>
        <w:t xml:space="preserve"> = </w:t>
      </w:r>
      <w:proofErr w:type="spellStart"/>
      <w:r w:rsidRPr="00C33E76">
        <w:rPr>
          <w:sz w:val="28"/>
          <w:szCs w:val="28"/>
          <w:lang w:val="uk-UA"/>
        </w:rPr>
        <w:t>True</w:t>
      </w:r>
      <w:proofErr w:type="spellEnd"/>
    </w:p>
    <w:p w14:paraId="1250E30E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    </w:t>
      </w:r>
      <w:proofErr w:type="spellStart"/>
      <w:r w:rsidRPr="00C33E76">
        <w:rPr>
          <w:sz w:val="28"/>
          <w:szCs w:val="28"/>
          <w:lang w:val="uk-UA"/>
        </w:rPr>
        <w:t>print</w:t>
      </w:r>
      <w:proofErr w:type="spellEnd"/>
      <w:r w:rsidRPr="00C33E76">
        <w:rPr>
          <w:sz w:val="28"/>
          <w:szCs w:val="28"/>
          <w:lang w:val="uk-UA"/>
        </w:rPr>
        <w:t>("</w:t>
      </w:r>
      <w:proofErr w:type="spellStart"/>
      <w:r w:rsidRPr="00C33E76">
        <w:rPr>
          <w:sz w:val="28"/>
          <w:szCs w:val="28"/>
          <w:lang w:val="uk-UA"/>
        </w:rPr>
        <w:t>Initialization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started</w:t>
      </w:r>
      <w:proofErr w:type="spellEnd"/>
      <w:r w:rsidRPr="00C33E76">
        <w:rPr>
          <w:sz w:val="28"/>
          <w:szCs w:val="28"/>
          <w:lang w:val="uk-UA"/>
        </w:rPr>
        <w:t>.")</w:t>
      </w:r>
    </w:p>
    <w:p w14:paraId="44234CEE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194B0CD2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    # </w:t>
      </w:r>
      <w:proofErr w:type="spellStart"/>
      <w:r w:rsidRPr="00C33E76">
        <w:rPr>
          <w:sz w:val="28"/>
          <w:szCs w:val="28"/>
          <w:lang w:val="uk-UA"/>
        </w:rPr>
        <w:t>Simulating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some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work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with</w:t>
      </w:r>
      <w:proofErr w:type="spellEnd"/>
      <w:r w:rsidRPr="00C33E76">
        <w:rPr>
          <w:sz w:val="28"/>
          <w:szCs w:val="28"/>
          <w:lang w:val="uk-UA"/>
        </w:rPr>
        <w:t xml:space="preserve"> a </w:t>
      </w:r>
      <w:proofErr w:type="spellStart"/>
      <w:r w:rsidRPr="00C33E76">
        <w:rPr>
          <w:sz w:val="28"/>
          <w:szCs w:val="28"/>
          <w:lang w:val="uk-UA"/>
        </w:rPr>
        <w:t>delay</w:t>
      </w:r>
      <w:proofErr w:type="spellEnd"/>
    </w:p>
    <w:p w14:paraId="6F379D44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    </w:t>
      </w:r>
      <w:proofErr w:type="spellStart"/>
      <w:r w:rsidRPr="00C33E76">
        <w:rPr>
          <w:sz w:val="28"/>
          <w:szCs w:val="28"/>
          <w:lang w:val="uk-UA"/>
        </w:rPr>
        <w:t>time.sleep</w:t>
      </w:r>
      <w:proofErr w:type="spellEnd"/>
      <w:r w:rsidRPr="00C33E76">
        <w:rPr>
          <w:sz w:val="28"/>
          <w:szCs w:val="28"/>
          <w:lang w:val="uk-UA"/>
        </w:rPr>
        <w:t>(2)</w:t>
      </w:r>
    </w:p>
    <w:p w14:paraId="439936C2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    </w:t>
      </w:r>
      <w:proofErr w:type="spellStart"/>
      <w:r w:rsidRPr="00C33E76">
        <w:rPr>
          <w:sz w:val="28"/>
          <w:szCs w:val="28"/>
          <w:lang w:val="uk-UA"/>
        </w:rPr>
        <w:t>with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>._</w:t>
      </w:r>
      <w:proofErr w:type="spellStart"/>
      <w:r w:rsidRPr="00C33E76">
        <w:rPr>
          <w:sz w:val="28"/>
          <w:szCs w:val="28"/>
          <w:lang w:val="uk-UA"/>
        </w:rPr>
        <w:t>lock</w:t>
      </w:r>
      <w:proofErr w:type="spellEnd"/>
      <w:r w:rsidRPr="00C33E76">
        <w:rPr>
          <w:sz w:val="28"/>
          <w:szCs w:val="28"/>
          <w:lang w:val="uk-UA"/>
        </w:rPr>
        <w:t>:</w:t>
      </w:r>
    </w:p>
    <w:p w14:paraId="67D69075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        </w:t>
      </w:r>
      <w:proofErr w:type="spellStart"/>
      <w:r w:rsidRPr="00C33E76">
        <w:rPr>
          <w:sz w:val="28"/>
          <w:szCs w:val="28"/>
          <w:lang w:val="uk-UA"/>
        </w:rPr>
        <w:t>self</w:t>
      </w:r>
      <w:proofErr w:type="spellEnd"/>
      <w:r w:rsidRPr="00C33E76">
        <w:rPr>
          <w:sz w:val="28"/>
          <w:szCs w:val="28"/>
          <w:lang w:val="uk-UA"/>
        </w:rPr>
        <w:t>._</w:t>
      </w:r>
      <w:proofErr w:type="spellStart"/>
      <w:r w:rsidRPr="00C33E76">
        <w:rPr>
          <w:sz w:val="28"/>
          <w:szCs w:val="28"/>
          <w:lang w:val="uk-UA"/>
        </w:rPr>
        <w:t>is_initialized</w:t>
      </w:r>
      <w:proofErr w:type="spellEnd"/>
      <w:r w:rsidRPr="00C33E76">
        <w:rPr>
          <w:sz w:val="28"/>
          <w:szCs w:val="28"/>
          <w:lang w:val="uk-UA"/>
        </w:rPr>
        <w:t xml:space="preserve"> = </w:t>
      </w:r>
      <w:proofErr w:type="spellStart"/>
      <w:r w:rsidRPr="00C33E76">
        <w:rPr>
          <w:sz w:val="28"/>
          <w:szCs w:val="28"/>
          <w:lang w:val="uk-UA"/>
        </w:rPr>
        <w:t>False</w:t>
      </w:r>
      <w:proofErr w:type="spellEnd"/>
    </w:p>
    <w:p w14:paraId="2D70CC7F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        </w:t>
      </w:r>
      <w:proofErr w:type="spellStart"/>
      <w:r w:rsidRPr="00C33E76">
        <w:rPr>
          <w:sz w:val="28"/>
          <w:szCs w:val="28"/>
          <w:lang w:val="uk-UA"/>
        </w:rPr>
        <w:t>print</w:t>
      </w:r>
      <w:proofErr w:type="spellEnd"/>
      <w:r w:rsidRPr="00C33E76">
        <w:rPr>
          <w:sz w:val="28"/>
          <w:szCs w:val="28"/>
          <w:lang w:val="uk-UA"/>
        </w:rPr>
        <w:t>("</w:t>
      </w:r>
      <w:proofErr w:type="spellStart"/>
      <w:r w:rsidRPr="00C33E76">
        <w:rPr>
          <w:sz w:val="28"/>
          <w:szCs w:val="28"/>
          <w:lang w:val="uk-UA"/>
        </w:rPr>
        <w:t>Initialization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completed</w:t>
      </w:r>
      <w:proofErr w:type="spellEnd"/>
      <w:r w:rsidRPr="00C33E76">
        <w:rPr>
          <w:sz w:val="28"/>
          <w:szCs w:val="28"/>
          <w:lang w:val="uk-UA"/>
        </w:rPr>
        <w:t>.")</w:t>
      </w:r>
    </w:p>
    <w:p w14:paraId="5B61DE81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54A1E7CF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# </w:t>
      </w:r>
      <w:proofErr w:type="spellStart"/>
      <w:r w:rsidRPr="00C33E76">
        <w:rPr>
          <w:sz w:val="28"/>
          <w:szCs w:val="28"/>
          <w:lang w:val="uk-UA"/>
        </w:rPr>
        <w:t>Client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Code</w:t>
      </w:r>
      <w:proofErr w:type="spellEnd"/>
    </w:p>
    <w:p w14:paraId="6246CE15" w14:textId="77777777" w:rsidR="00C33E76" w:rsidRPr="00C33E76" w:rsidRDefault="00C33E76" w:rsidP="00C33E76">
      <w:pPr>
        <w:rPr>
          <w:sz w:val="28"/>
          <w:szCs w:val="28"/>
          <w:lang w:val="uk-UA"/>
        </w:rPr>
      </w:pPr>
      <w:proofErr w:type="spellStart"/>
      <w:r w:rsidRPr="00C33E76">
        <w:rPr>
          <w:sz w:val="28"/>
          <w:szCs w:val="28"/>
          <w:lang w:val="uk-UA"/>
        </w:rPr>
        <w:t>if</w:t>
      </w:r>
      <w:proofErr w:type="spellEnd"/>
      <w:r w:rsidRPr="00C33E76">
        <w:rPr>
          <w:sz w:val="28"/>
          <w:szCs w:val="28"/>
          <w:lang w:val="uk-UA"/>
        </w:rPr>
        <w:t xml:space="preserve"> __</w:t>
      </w:r>
      <w:proofErr w:type="spellStart"/>
      <w:r w:rsidRPr="00C33E76">
        <w:rPr>
          <w:sz w:val="28"/>
          <w:szCs w:val="28"/>
          <w:lang w:val="uk-UA"/>
        </w:rPr>
        <w:t>name</w:t>
      </w:r>
      <w:proofErr w:type="spellEnd"/>
      <w:r w:rsidRPr="00C33E76">
        <w:rPr>
          <w:sz w:val="28"/>
          <w:szCs w:val="28"/>
          <w:lang w:val="uk-UA"/>
        </w:rPr>
        <w:t>__ == "__</w:t>
      </w:r>
      <w:proofErr w:type="spellStart"/>
      <w:r w:rsidRPr="00C33E76">
        <w:rPr>
          <w:sz w:val="28"/>
          <w:szCs w:val="28"/>
          <w:lang w:val="uk-UA"/>
        </w:rPr>
        <w:t>main</w:t>
      </w:r>
      <w:proofErr w:type="spellEnd"/>
      <w:r w:rsidRPr="00C33E76">
        <w:rPr>
          <w:sz w:val="28"/>
          <w:szCs w:val="28"/>
          <w:lang w:val="uk-UA"/>
        </w:rPr>
        <w:t>__":</w:t>
      </w:r>
    </w:p>
    <w:p w14:paraId="515CEC52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obj</w:t>
      </w:r>
      <w:proofErr w:type="spellEnd"/>
      <w:r w:rsidRPr="00C33E76">
        <w:rPr>
          <w:sz w:val="28"/>
          <w:szCs w:val="28"/>
          <w:lang w:val="uk-UA"/>
        </w:rPr>
        <w:t xml:space="preserve"> = </w:t>
      </w:r>
      <w:proofErr w:type="spellStart"/>
      <w:r w:rsidRPr="00C33E76">
        <w:rPr>
          <w:sz w:val="28"/>
          <w:szCs w:val="28"/>
          <w:lang w:val="uk-UA"/>
        </w:rPr>
        <w:t>BalkingObject</w:t>
      </w:r>
      <w:proofErr w:type="spellEnd"/>
      <w:r w:rsidRPr="00C33E76">
        <w:rPr>
          <w:sz w:val="28"/>
          <w:szCs w:val="28"/>
          <w:lang w:val="uk-UA"/>
        </w:rPr>
        <w:t>()</w:t>
      </w:r>
    </w:p>
    <w:p w14:paraId="74E2E6D1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3FBDE8BF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threads</w:t>
      </w:r>
      <w:proofErr w:type="spellEnd"/>
      <w:r w:rsidRPr="00C33E76">
        <w:rPr>
          <w:sz w:val="28"/>
          <w:szCs w:val="28"/>
          <w:lang w:val="uk-UA"/>
        </w:rPr>
        <w:t xml:space="preserve"> = []</w:t>
      </w:r>
    </w:p>
    <w:p w14:paraId="7396B4EF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for</w:t>
      </w:r>
      <w:proofErr w:type="spellEnd"/>
      <w:r w:rsidRPr="00C33E76">
        <w:rPr>
          <w:sz w:val="28"/>
          <w:szCs w:val="28"/>
          <w:lang w:val="uk-UA"/>
        </w:rPr>
        <w:t xml:space="preserve"> i in </w:t>
      </w:r>
      <w:proofErr w:type="spellStart"/>
      <w:r w:rsidRPr="00C33E76">
        <w:rPr>
          <w:sz w:val="28"/>
          <w:szCs w:val="28"/>
          <w:lang w:val="uk-UA"/>
        </w:rPr>
        <w:t>range</w:t>
      </w:r>
      <w:proofErr w:type="spellEnd"/>
      <w:r w:rsidRPr="00C33E76">
        <w:rPr>
          <w:sz w:val="28"/>
          <w:szCs w:val="28"/>
          <w:lang w:val="uk-UA"/>
        </w:rPr>
        <w:t>(3):</w:t>
      </w:r>
    </w:p>
    <w:p w14:paraId="77A834F3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thread</w:t>
      </w:r>
      <w:proofErr w:type="spellEnd"/>
      <w:r w:rsidRPr="00C33E76">
        <w:rPr>
          <w:sz w:val="28"/>
          <w:szCs w:val="28"/>
          <w:lang w:val="uk-UA"/>
        </w:rPr>
        <w:t xml:space="preserve"> = </w:t>
      </w:r>
      <w:proofErr w:type="spellStart"/>
      <w:r w:rsidRPr="00C33E76">
        <w:rPr>
          <w:sz w:val="28"/>
          <w:szCs w:val="28"/>
          <w:lang w:val="uk-UA"/>
        </w:rPr>
        <w:t>threading.Thread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target</w:t>
      </w:r>
      <w:proofErr w:type="spellEnd"/>
      <w:r w:rsidRPr="00C33E76">
        <w:rPr>
          <w:sz w:val="28"/>
          <w:szCs w:val="28"/>
          <w:lang w:val="uk-UA"/>
        </w:rPr>
        <w:t>=</w:t>
      </w:r>
      <w:proofErr w:type="spellStart"/>
      <w:r w:rsidRPr="00C33E76">
        <w:rPr>
          <w:sz w:val="28"/>
          <w:szCs w:val="28"/>
          <w:lang w:val="uk-UA"/>
        </w:rPr>
        <w:t>obj.initialize</w:t>
      </w:r>
      <w:proofErr w:type="spellEnd"/>
      <w:r w:rsidRPr="00C33E76">
        <w:rPr>
          <w:sz w:val="28"/>
          <w:szCs w:val="28"/>
          <w:lang w:val="uk-UA"/>
        </w:rPr>
        <w:t>)</w:t>
      </w:r>
    </w:p>
    <w:p w14:paraId="0B043F7F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threads.append</w:t>
      </w:r>
      <w:proofErr w:type="spellEnd"/>
      <w:r w:rsidRPr="00C33E76">
        <w:rPr>
          <w:sz w:val="28"/>
          <w:szCs w:val="28"/>
          <w:lang w:val="uk-UA"/>
        </w:rPr>
        <w:t>(</w:t>
      </w:r>
      <w:proofErr w:type="spellStart"/>
      <w:r w:rsidRPr="00C33E76">
        <w:rPr>
          <w:sz w:val="28"/>
          <w:szCs w:val="28"/>
          <w:lang w:val="uk-UA"/>
        </w:rPr>
        <w:t>thread</w:t>
      </w:r>
      <w:proofErr w:type="spellEnd"/>
      <w:r w:rsidRPr="00C33E76">
        <w:rPr>
          <w:sz w:val="28"/>
          <w:szCs w:val="28"/>
          <w:lang w:val="uk-UA"/>
        </w:rPr>
        <w:t>)</w:t>
      </w:r>
    </w:p>
    <w:p w14:paraId="3D04B04C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thread.start</w:t>
      </w:r>
      <w:proofErr w:type="spellEnd"/>
      <w:r w:rsidRPr="00C33E76">
        <w:rPr>
          <w:sz w:val="28"/>
          <w:szCs w:val="28"/>
          <w:lang w:val="uk-UA"/>
        </w:rPr>
        <w:t>()</w:t>
      </w:r>
    </w:p>
    <w:p w14:paraId="77EC202F" w14:textId="77777777" w:rsidR="00C33E76" w:rsidRPr="00C33E76" w:rsidRDefault="00C33E76" w:rsidP="00C33E76">
      <w:pPr>
        <w:rPr>
          <w:sz w:val="28"/>
          <w:szCs w:val="28"/>
          <w:lang w:val="uk-UA"/>
        </w:rPr>
      </w:pPr>
    </w:p>
    <w:p w14:paraId="389B9D57" w14:textId="77777777" w:rsidR="00C33E76" w:rsidRP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</w:t>
      </w:r>
      <w:proofErr w:type="spellStart"/>
      <w:r w:rsidRPr="00C33E76">
        <w:rPr>
          <w:sz w:val="28"/>
          <w:szCs w:val="28"/>
          <w:lang w:val="uk-UA"/>
        </w:rPr>
        <w:t>for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thread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in</w:t>
      </w:r>
      <w:proofErr w:type="spellEnd"/>
      <w:r w:rsidRPr="00C33E76">
        <w:rPr>
          <w:sz w:val="28"/>
          <w:szCs w:val="28"/>
          <w:lang w:val="uk-UA"/>
        </w:rPr>
        <w:t xml:space="preserve"> </w:t>
      </w:r>
      <w:proofErr w:type="spellStart"/>
      <w:r w:rsidRPr="00C33E76">
        <w:rPr>
          <w:sz w:val="28"/>
          <w:szCs w:val="28"/>
          <w:lang w:val="uk-UA"/>
        </w:rPr>
        <w:t>threads</w:t>
      </w:r>
      <w:proofErr w:type="spellEnd"/>
      <w:r w:rsidRPr="00C33E76">
        <w:rPr>
          <w:sz w:val="28"/>
          <w:szCs w:val="28"/>
          <w:lang w:val="uk-UA"/>
        </w:rPr>
        <w:t>:</w:t>
      </w:r>
    </w:p>
    <w:p w14:paraId="7FDF991E" w14:textId="44EFEC98" w:rsidR="00C33E76" w:rsidRDefault="00C33E76" w:rsidP="00C33E76">
      <w:pPr>
        <w:rPr>
          <w:sz w:val="28"/>
          <w:szCs w:val="28"/>
          <w:lang w:val="uk-UA"/>
        </w:rPr>
      </w:pPr>
      <w:r w:rsidRPr="00C33E76">
        <w:rPr>
          <w:sz w:val="28"/>
          <w:szCs w:val="28"/>
          <w:lang w:val="uk-UA"/>
        </w:rPr>
        <w:t xml:space="preserve">        </w:t>
      </w:r>
      <w:proofErr w:type="spellStart"/>
      <w:r w:rsidRPr="00C33E76">
        <w:rPr>
          <w:sz w:val="28"/>
          <w:szCs w:val="28"/>
          <w:lang w:val="uk-UA"/>
        </w:rPr>
        <w:t>thread.join</w:t>
      </w:r>
      <w:proofErr w:type="spellEnd"/>
      <w:r w:rsidRPr="00C33E76">
        <w:rPr>
          <w:sz w:val="28"/>
          <w:szCs w:val="28"/>
          <w:lang w:val="uk-UA"/>
        </w:rPr>
        <w:t>()</w:t>
      </w:r>
    </w:p>
    <w:p w14:paraId="305A0E19" w14:textId="09DB9081" w:rsidR="00846168" w:rsidRDefault="00846168">
      <w:pPr>
        <w:rPr>
          <w:sz w:val="28"/>
          <w:szCs w:val="28"/>
          <w:lang w:val="en-AU"/>
        </w:rPr>
      </w:pPr>
      <w:r>
        <w:rPr>
          <w:sz w:val="28"/>
          <w:szCs w:val="28"/>
          <w:lang w:val="uk-UA"/>
        </w:rPr>
        <w:br w:type="page"/>
      </w:r>
    </w:p>
    <w:p w14:paraId="39B500C3" w14:textId="228CD3D8" w:rsidR="00CE3722" w:rsidRPr="00CE3722" w:rsidRDefault="00CE3722" w:rsidP="00CE3722">
      <w:pPr>
        <w:ind w:firstLine="0"/>
        <w:jc w:val="center"/>
        <w:rPr>
          <w:rFonts w:eastAsiaTheme="minorEastAsia"/>
          <w:sz w:val="28"/>
          <w:szCs w:val="28"/>
          <w:lang w:eastAsia="ja-JP"/>
        </w:rPr>
      </w:pPr>
      <w:r>
        <w:rPr>
          <w:sz w:val="28"/>
          <w:szCs w:val="28"/>
          <w:lang w:val="uk-UA"/>
        </w:rPr>
        <w:lastRenderedPageBreak/>
        <w:t xml:space="preserve">Створюємо шаблони проектування </w:t>
      </w:r>
      <w:r w:rsidRPr="00CE3722">
        <w:rPr>
          <w:rFonts w:eastAsiaTheme="minorEastAsia"/>
          <w:sz w:val="28"/>
          <w:szCs w:val="28"/>
          <w:lang w:eastAsia="ja-JP"/>
        </w:rPr>
        <w:t>(</w:t>
      </w:r>
      <w:r>
        <w:rPr>
          <w:rFonts w:eastAsiaTheme="minorEastAsia"/>
          <w:sz w:val="28"/>
          <w:szCs w:val="28"/>
          <w:lang w:val="en-AU" w:eastAsia="ja-JP"/>
        </w:rPr>
        <w:t>zip</w:t>
      </w:r>
      <w:r w:rsidRPr="00CE3722">
        <w:rPr>
          <w:rFonts w:eastAsiaTheme="minorEastAsia"/>
          <w:sz w:val="28"/>
          <w:szCs w:val="28"/>
          <w:lang w:eastAsia="ja-JP"/>
        </w:rPr>
        <w:t xml:space="preserve"> </w:t>
      </w:r>
      <w:r>
        <w:rPr>
          <w:rFonts w:eastAsiaTheme="minorEastAsia"/>
          <w:sz w:val="28"/>
          <w:szCs w:val="28"/>
          <w:lang w:val="uk-UA" w:eastAsia="ja-JP"/>
        </w:rPr>
        <w:t>файл</w:t>
      </w:r>
      <w:r w:rsidRPr="00CE3722">
        <w:rPr>
          <w:rFonts w:eastAsiaTheme="minorEastAsia"/>
          <w:sz w:val="28"/>
          <w:szCs w:val="28"/>
          <w:lang w:eastAsia="ja-JP"/>
        </w:rPr>
        <w:t>)</w:t>
      </w:r>
      <w:r>
        <w:rPr>
          <w:rFonts w:eastAsiaTheme="minorEastAsia"/>
          <w:sz w:val="28"/>
          <w:szCs w:val="28"/>
          <w:lang w:val="uk-UA" w:eastAsia="ja-JP"/>
        </w:rPr>
        <w:t xml:space="preserve"> </w:t>
      </w:r>
      <w:r w:rsidRPr="00CE3722">
        <w:rPr>
          <w:rFonts w:eastAsiaTheme="minorEastAsia"/>
          <w:sz w:val="28"/>
          <w:szCs w:val="28"/>
          <w:lang w:eastAsia="ja-JP"/>
        </w:rPr>
        <w:t>(</w:t>
      </w:r>
      <w:r>
        <w:rPr>
          <w:rFonts w:eastAsiaTheme="minorEastAsia"/>
          <w:sz w:val="28"/>
          <w:szCs w:val="28"/>
          <w:lang w:val="uk-UA" w:eastAsia="ja-JP"/>
        </w:rPr>
        <w:t>Рис 9</w:t>
      </w:r>
      <w:r w:rsidRPr="00CE3722">
        <w:rPr>
          <w:rFonts w:eastAsiaTheme="minorEastAsia"/>
          <w:sz w:val="28"/>
          <w:szCs w:val="28"/>
          <w:lang w:eastAsia="ja-JP"/>
        </w:rPr>
        <w:t>)</w:t>
      </w:r>
    </w:p>
    <w:p w14:paraId="516D7C33" w14:textId="77777777" w:rsidR="00CE3722" w:rsidRPr="00CE3722" w:rsidRDefault="00CE3722" w:rsidP="00CE3722">
      <w:pPr>
        <w:ind w:firstLine="0"/>
        <w:jc w:val="center"/>
        <w:rPr>
          <w:rFonts w:eastAsiaTheme="minorEastAsia"/>
          <w:sz w:val="28"/>
          <w:szCs w:val="28"/>
          <w:lang w:eastAsia="ja-JP"/>
        </w:rPr>
      </w:pPr>
    </w:p>
    <w:p w14:paraId="43500EFE" w14:textId="212BCB29" w:rsidR="00CE3722" w:rsidRDefault="00CE3722" w:rsidP="00CE3722">
      <w:pPr>
        <w:ind w:firstLine="0"/>
        <w:jc w:val="center"/>
        <w:rPr>
          <w:rFonts w:eastAsiaTheme="minorEastAsia"/>
          <w:sz w:val="28"/>
          <w:szCs w:val="28"/>
          <w:lang w:val="uk-UA" w:eastAsia="ja-JP"/>
        </w:rPr>
      </w:pPr>
      <w:r w:rsidRPr="00CE3722">
        <w:rPr>
          <w:rFonts w:eastAsiaTheme="minorEastAsia"/>
          <w:noProof/>
          <w:sz w:val="28"/>
          <w:szCs w:val="28"/>
          <w:lang w:val="uk-UA" w:eastAsia="ja-JP"/>
        </w:rPr>
        <w:drawing>
          <wp:inline distT="0" distB="0" distL="0" distR="0" wp14:anchorId="281DB040" wp14:editId="1ABD27D1">
            <wp:extent cx="6119495" cy="2313305"/>
            <wp:effectExtent l="0" t="0" r="0" b="0"/>
            <wp:docPr id="1848058004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58004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65ED" w14:textId="283FC826" w:rsidR="00CE3722" w:rsidRDefault="00CE3722" w:rsidP="00CE3722">
      <w:pPr>
        <w:ind w:firstLine="0"/>
        <w:jc w:val="center"/>
        <w:rPr>
          <w:rFonts w:eastAsiaTheme="minorEastAsia"/>
          <w:sz w:val="28"/>
          <w:szCs w:val="28"/>
          <w:lang w:val="uk-UA" w:eastAsia="ja-JP"/>
        </w:rPr>
      </w:pPr>
      <w:r>
        <w:rPr>
          <w:rFonts w:eastAsiaTheme="minorEastAsia"/>
          <w:sz w:val="28"/>
          <w:szCs w:val="28"/>
          <w:lang w:val="uk-UA" w:eastAsia="ja-JP"/>
        </w:rPr>
        <w:t>Рисунок 9 – Створені шаблони</w:t>
      </w:r>
    </w:p>
    <w:p w14:paraId="73269710" w14:textId="0FA7DB31" w:rsidR="00CE3722" w:rsidRDefault="00CE3722">
      <w:pPr>
        <w:rPr>
          <w:rFonts w:eastAsiaTheme="minorEastAsia"/>
          <w:sz w:val="28"/>
          <w:szCs w:val="28"/>
          <w:lang w:val="uk-UA" w:eastAsia="ja-JP"/>
        </w:rPr>
      </w:pPr>
      <w:r>
        <w:rPr>
          <w:rFonts w:eastAsiaTheme="minorEastAsia"/>
          <w:sz w:val="28"/>
          <w:szCs w:val="28"/>
          <w:lang w:val="uk-UA" w:eastAsia="ja-JP"/>
        </w:rPr>
        <w:br w:type="page"/>
      </w:r>
    </w:p>
    <w:p w14:paraId="61EBE2A5" w14:textId="4807132E" w:rsidR="00C965C9" w:rsidRDefault="00BC7049" w:rsidP="00265354">
      <w:pPr>
        <w:autoSpaceDE w:val="0"/>
        <w:autoSpaceDN w:val="0"/>
        <w:adjustRightInd w:val="0"/>
        <w:ind w:firstLine="0"/>
        <w:jc w:val="center"/>
        <w:rPr>
          <w:b/>
          <w:bCs/>
          <w:sz w:val="28"/>
          <w:szCs w:val="28"/>
          <w:lang w:val="uk-UA"/>
        </w:rPr>
      </w:pPr>
      <w:r w:rsidRPr="001874D4">
        <w:rPr>
          <w:b/>
          <w:bCs/>
          <w:sz w:val="28"/>
          <w:szCs w:val="28"/>
          <w:lang w:val="uk-UA"/>
        </w:rPr>
        <w:lastRenderedPageBreak/>
        <w:t>ВИСНОВОК</w:t>
      </w:r>
    </w:p>
    <w:p w14:paraId="0325A6FD" w14:textId="77777777" w:rsidR="001874D4" w:rsidRPr="001874D4" w:rsidRDefault="001874D4" w:rsidP="00265354">
      <w:pPr>
        <w:autoSpaceDE w:val="0"/>
        <w:autoSpaceDN w:val="0"/>
        <w:adjustRightInd w:val="0"/>
        <w:ind w:firstLine="0"/>
        <w:jc w:val="center"/>
        <w:rPr>
          <w:b/>
          <w:bCs/>
          <w:sz w:val="28"/>
          <w:szCs w:val="28"/>
          <w:lang w:val="uk-UA"/>
        </w:rPr>
      </w:pPr>
    </w:p>
    <w:p w14:paraId="20BC7E8E" w14:textId="4FCACFDD" w:rsidR="001874D4" w:rsidRPr="00A9433B" w:rsidRDefault="001874D4" w:rsidP="001874D4">
      <w:pPr>
        <w:spacing w:after="60"/>
        <w:jc w:val="both"/>
        <w:rPr>
          <w:rFonts w:eastAsiaTheme="minorEastAsia"/>
          <w:lang w:val="uk-UA" w:eastAsia="ja-JP"/>
        </w:rPr>
      </w:pPr>
      <w:r>
        <w:rPr>
          <w:sz w:val="28"/>
          <w:szCs w:val="28"/>
          <w:lang w:val="uk-UA" w:eastAsia="uk-UA"/>
        </w:rPr>
        <w:t>Під час виконання лабораторної роботи було розглянуто</w:t>
      </w:r>
      <w:r w:rsidRPr="00F975D8">
        <w:rPr>
          <w:sz w:val="28"/>
          <w:szCs w:val="28"/>
          <w:lang w:val="uk-UA" w:eastAsia="uk-UA"/>
        </w:rPr>
        <w:t xml:space="preserve"> стандартні ситуації у процесі розробки складних програмних проектів та застосування шаблонів проектування (</w:t>
      </w:r>
      <w:r w:rsidRPr="00F975D8">
        <w:rPr>
          <w:noProof/>
          <w:sz w:val="28"/>
          <w:szCs w:val="28"/>
          <w:lang w:val="en-US" w:eastAsia="uk-UA"/>
        </w:rPr>
        <w:t>Design</w:t>
      </w:r>
      <w:r w:rsidRPr="00F975D8">
        <w:rPr>
          <w:noProof/>
          <w:sz w:val="28"/>
          <w:szCs w:val="28"/>
          <w:lang w:val="uk-UA" w:eastAsia="uk-UA"/>
        </w:rPr>
        <w:t xml:space="preserve"> </w:t>
      </w:r>
      <w:r w:rsidRPr="00F975D8">
        <w:rPr>
          <w:noProof/>
          <w:sz w:val="28"/>
          <w:szCs w:val="28"/>
          <w:lang w:val="en-US" w:eastAsia="uk-UA"/>
        </w:rPr>
        <w:t>patterns</w:t>
      </w:r>
      <w:r w:rsidRPr="00F975D8">
        <w:rPr>
          <w:sz w:val="28"/>
          <w:szCs w:val="28"/>
          <w:lang w:val="uk-UA" w:eastAsia="uk-UA"/>
        </w:rPr>
        <w:t>) для їх вирішення.</w:t>
      </w:r>
      <w:r w:rsidR="00DF00E4" w:rsidRPr="00DF00E4">
        <w:rPr>
          <w:sz w:val="28"/>
          <w:szCs w:val="28"/>
          <w:lang w:val="uk-UA" w:eastAsia="uk-UA"/>
        </w:rPr>
        <w:t xml:space="preserve"> </w:t>
      </w:r>
      <w:r w:rsidR="00DF00E4">
        <w:rPr>
          <w:sz w:val="28"/>
          <w:szCs w:val="28"/>
          <w:lang w:val="uk-UA" w:eastAsia="uk-UA"/>
        </w:rPr>
        <w:t>Розроблено текстовий опис шаблонів</w:t>
      </w:r>
      <w:r w:rsidR="00A9433B" w:rsidRPr="00A9433B">
        <w:rPr>
          <w:sz w:val="28"/>
          <w:szCs w:val="28"/>
          <w:lang w:eastAsia="uk-UA"/>
        </w:rPr>
        <w:t>,</w:t>
      </w:r>
      <w:r w:rsidR="00DF00E4">
        <w:rPr>
          <w:sz w:val="28"/>
          <w:szCs w:val="28"/>
          <w:lang w:val="uk-UA" w:eastAsia="uk-UA"/>
        </w:rPr>
        <w:t xml:space="preserve"> їх графічне подання у вигляді </w:t>
      </w:r>
      <w:r w:rsidR="00DF00E4">
        <w:rPr>
          <w:rFonts w:eastAsiaTheme="minorEastAsia"/>
          <w:sz w:val="28"/>
          <w:szCs w:val="28"/>
          <w:lang w:val="en-US" w:eastAsia="ja-JP"/>
        </w:rPr>
        <w:t>UML</w:t>
      </w:r>
      <w:r w:rsidR="00DF00E4" w:rsidRPr="00DF00E4">
        <w:rPr>
          <w:rFonts w:eastAsiaTheme="minorEastAsia"/>
          <w:sz w:val="28"/>
          <w:szCs w:val="28"/>
          <w:lang w:eastAsia="ja-JP"/>
        </w:rPr>
        <w:t xml:space="preserve"> </w:t>
      </w:r>
      <w:r w:rsidR="00DF00E4">
        <w:rPr>
          <w:rFonts w:eastAsiaTheme="minorEastAsia"/>
          <w:sz w:val="28"/>
          <w:szCs w:val="28"/>
          <w:lang w:val="uk-UA" w:eastAsia="ja-JP"/>
        </w:rPr>
        <w:t>діаграм</w:t>
      </w:r>
      <w:r w:rsidR="00A9433B" w:rsidRPr="00A9433B">
        <w:rPr>
          <w:rFonts w:eastAsiaTheme="minorEastAsia"/>
          <w:sz w:val="28"/>
          <w:szCs w:val="28"/>
          <w:lang w:eastAsia="ja-JP"/>
        </w:rPr>
        <w:t xml:space="preserve"> </w:t>
      </w:r>
      <w:r w:rsidR="00A9433B">
        <w:rPr>
          <w:rFonts w:eastAsiaTheme="minorEastAsia"/>
          <w:sz w:val="28"/>
          <w:szCs w:val="28"/>
          <w:lang w:val="uk-UA" w:eastAsia="ja-JP"/>
        </w:rPr>
        <w:t>та розроблено програмний проект для кожного шаблону.</w:t>
      </w:r>
    </w:p>
    <w:sectPr w:rsidR="001874D4" w:rsidRPr="00A9433B" w:rsidSect="001C46C8">
      <w:headerReference w:type="default" r:id="rId17"/>
      <w:pgSz w:w="11906" w:h="16838" w:code="9"/>
      <w:pgMar w:top="1134" w:right="851" w:bottom="1134" w:left="1418" w:header="113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AE3A65" w14:textId="77777777" w:rsidR="00114D70" w:rsidRDefault="00114D70" w:rsidP="00EC7FB7">
      <w:r>
        <w:separator/>
      </w:r>
    </w:p>
  </w:endnote>
  <w:endnote w:type="continuationSeparator" w:id="0">
    <w:p w14:paraId="60DE79C2" w14:textId="77777777" w:rsidR="00114D70" w:rsidRDefault="00114D70" w:rsidP="00EC7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FBCBF4" w14:textId="77777777" w:rsidR="00114D70" w:rsidRDefault="00114D70" w:rsidP="00EC7FB7">
      <w:r>
        <w:separator/>
      </w:r>
    </w:p>
  </w:footnote>
  <w:footnote w:type="continuationSeparator" w:id="0">
    <w:p w14:paraId="1077FDE0" w14:textId="77777777" w:rsidR="00114D70" w:rsidRDefault="00114D70" w:rsidP="00EC7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6164041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12876283" w14:textId="34970E67" w:rsidR="00BC1847" w:rsidRPr="00616754" w:rsidRDefault="00BC1847" w:rsidP="00616754">
        <w:pPr>
          <w:pStyle w:val="a3"/>
          <w:jc w:val="right"/>
          <w:rPr>
            <w:sz w:val="28"/>
            <w:szCs w:val="28"/>
          </w:rPr>
        </w:pPr>
        <w:r w:rsidRPr="00616754">
          <w:rPr>
            <w:sz w:val="28"/>
            <w:szCs w:val="28"/>
          </w:rPr>
          <w:fldChar w:fldCharType="begin"/>
        </w:r>
        <w:r w:rsidRPr="00616754">
          <w:rPr>
            <w:sz w:val="28"/>
            <w:szCs w:val="28"/>
          </w:rPr>
          <w:instrText>PAGE   \* MERGEFORMAT</w:instrText>
        </w:r>
        <w:r w:rsidRPr="00616754">
          <w:rPr>
            <w:sz w:val="28"/>
            <w:szCs w:val="28"/>
          </w:rPr>
          <w:fldChar w:fldCharType="separate"/>
        </w:r>
        <w:r w:rsidR="004756AB">
          <w:rPr>
            <w:noProof/>
            <w:sz w:val="28"/>
            <w:szCs w:val="28"/>
          </w:rPr>
          <w:t>2</w:t>
        </w:r>
        <w:r w:rsidRPr="00616754">
          <w:rPr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550AC"/>
    <w:multiLevelType w:val="multilevel"/>
    <w:tmpl w:val="5954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70F5B"/>
    <w:multiLevelType w:val="hybridMultilevel"/>
    <w:tmpl w:val="7C16ECF0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42B7AA6"/>
    <w:multiLevelType w:val="multilevel"/>
    <w:tmpl w:val="2152AF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D11B37"/>
    <w:multiLevelType w:val="multilevel"/>
    <w:tmpl w:val="89BEC37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74B82"/>
    <w:multiLevelType w:val="hybridMultilevel"/>
    <w:tmpl w:val="B3B009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A6265"/>
    <w:multiLevelType w:val="multilevel"/>
    <w:tmpl w:val="2BD02E6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FE0667"/>
    <w:multiLevelType w:val="hybridMultilevel"/>
    <w:tmpl w:val="DF16E8CA"/>
    <w:lvl w:ilvl="0" w:tplc="04220011">
      <w:start w:val="1"/>
      <w:numFmt w:val="decimal"/>
      <w:lvlText w:val="%1)"/>
      <w:lvlJc w:val="left"/>
      <w:pPr>
        <w:ind w:left="1003" w:hanging="360"/>
      </w:pPr>
    </w:lvl>
    <w:lvl w:ilvl="1" w:tplc="04220019" w:tentative="1">
      <w:start w:val="1"/>
      <w:numFmt w:val="lowerLetter"/>
      <w:lvlText w:val="%2."/>
      <w:lvlJc w:val="left"/>
      <w:pPr>
        <w:ind w:left="1723" w:hanging="360"/>
      </w:pPr>
    </w:lvl>
    <w:lvl w:ilvl="2" w:tplc="0422001B" w:tentative="1">
      <w:start w:val="1"/>
      <w:numFmt w:val="lowerRoman"/>
      <w:lvlText w:val="%3."/>
      <w:lvlJc w:val="right"/>
      <w:pPr>
        <w:ind w:left="2443" w:hanging="180"/>
      </w:pPr>
    </w:lvl>
    <w:lvl w:ilvl="3" w:tplc="0422000F" w:tentative="1">
      <w:start w:val="1"/>
      <w:numFmt w:val="decimal"/>
      <w:lvlText w:val="%4."/>
      <w:lvlJc w:val="left"/>
      <w:pPr>
        <w:ind w:left="3163" w:hanging="360"/>
      </w:pPr>
    </w:lvl>
    <w:lvl w:ilvl="4" w:tplc="04220019" w:tentative="1">
      <w:start w:val="1"/>
      <w:numFmt w:val="lowerLetter"/>
      <w:lvlText w:val="%5."/>
      <w:lvlJc w:val="left"/>
      <w:pPr>
        <w:ind w:left="3883" w:hanging="360"/>
      </w:pPr>
    </w:lvl>
    <w:lvl w:ilvl="5" w:tplc="0422001B" w:tentative="1">
      <w:start w:val="1"/>
      <w:numFmt w:val="lowerRoman"/>
      <w:lvlText w:val="%6."/>
      <w:lvlJc w:val="right"/>
      <w:pPr>
        <w:ind w:left="4603" w:hanging="180"/>
      </w:pPr>
    </w:lvl>
    <w:lvl w:ilvl="6" w:tplc="0422000F" w:tentative="1">
      <w:start w:val="1"/>
      <w:numFmt w:val="decimal"/>
      <w:lvlText w:val="%7."/>
      <w:lvlJc w:val="left"/>
      <w:pPr>
        <w:ind w:left="5323" w:hanging="360"/>
      </w:pPr>
    </w:lvl>
    <w:lvl w:ilvl="7" w:tplc="04220019" w:tentative="1">
      <w:start w:val="1"/>
      <w:numFmt w:val="lowerLetter"/>
      <w:lvlText w:val="%8."/>
      <w:lvlJc w:val="left"/>
      <w:pPr>
        <w:ind w:left="6043" w:hanging="360"/>
      </w:pPr>
    </w:lvl>
    <w:lvl w:ilvl="8" w:tplc="0422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7" w15:restartNumberingAfterBreak="0">
    <w:nsid w:val="31110C5D"/>
    <w:multiLevelType w:val="multilevel"/>
    <w:tmpl w:val="E9CE0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D25F8A"/>
    <w:multiLevelType w:val="multilevel"/>
    <w:tmpl w:val="01D6C3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4C6018"/>
    <w:multiLevelType w:val="hybridMultilevel"/>
    <w:tmpl w:val="A844BFB0"/>
    <w:lvl w:ilvl="0" w:tplc="29C028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BC06B56"/>
    <w:multiLevelType w:val="hybridMultilevel"/>
    <w:tmpl w:val="BFE42B72"/>
    <w:lvl w:ilvl="0" w:tplc="3A3699C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E9F53F9"/>
    <w:multiLevelType w:val="multilevel"/>
    <w:tmpl w:val="578E3D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0A452C"/>
    <w:multiLevelType w:val="multilevel"/>
    <w:tmpl w:val="D0D06F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9C343C"/>
    <w:multiLevelType w:val="multilevel"/>
    <w:tmpl w:val="3EB63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144F1C"/>
    <w:multiLevelType w:val="multilevel"/>
    <w:tmpl w:val="912497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940758"/>
    <w:multiLevelType w:val="hybridMultilevel"/>
    <w:tmpl w:val="DF16E8CA"/>
    <w:lvl w:ilvl="0" w:tplc="04220011">
      <w:start w:val="1"/>
      <w:numFmt w:val="decimal"/>
      <w:lvlText w:val="%1)"/>
      <w:lvlJc w:val="left"/>
      <w:pPr>
        <w:ind w:left="1003" w:hanging="360"/>
      </w:pPr>
    </w:lvl>
    <w:lvl w:ilvl="1" w:tplc="04220019" w:tentative="1">
      <w:start w:val="1"/>
      <w:numFmt w:val="lowerLetter"/>
      <w:lvlText w:val="%2."/>
      <w:lvlJc w:val="left"/>
      <w:pPr>
        <w:ind w:left="1723" w:hanging="360"/>
      </w:pPr>
    </w:lvl>
    <w:lvl w:ilvl="2" w:tplc="0422001B" w:tentative="1">
      <w:start w:val="1"/>
      <w:numFmt w:val="lowerRoman"/>
      <w:lvlText w:val="%3."/>
      <w:lvlJc w:val="right"/>
      <w:pPr>
        <w:ind w:left="2443" w:hanging="180"/>
      </w:pPr>
    </w:lvl>
    <w:lvl w:ilvl="3" w:tplc="0422000F" w:tentative="1">
      <w:start w:val="1"/>
      <w:numFmt w:val="decimal"/>
      <w:lvlText w:val="%4."/>
      <w:lvlJc w:val="left"/>
      <w:pPr>
        <w:ind w:left="3163" w:hanging="360"/>
      </w:pPr>
    </w:lvl>
    <w:lvl w:ilvl="4" w:tplc="04220019" w:tentative="1">
      <w:start w:val="1"/>
      <w:numFmt w:val="lowerLetter"/>
      <w:lvlText w:val="%5."/>
      <w:lvlJc w:val="left"/>
      <w:pPr>
        <w:ind w:left="3883" w:hanging="360"/>
      </w:pPr>
    </w:lvl>
    <w:lvl w:ilvl="5" w:tplc="0422001B" w:tentative="1">
      <w:start w:val="1"/>
      <w:numFmt w:val="lowerRoman"/>
      <w:lvlText w:val="%6."/>
      <w:lvlJc w:val="right"/>
      <w:pPr>
        <w:ind w:left="4603" w:hanging="180"/>
      </w:pPr>
    </w:lvl>
    <w:lvl w:ilvl="6" w:tplc="0422000F" w:tentative="1">
      <w:start w:val="1"/>
      <w:numFmt w:val="decimal"/>
      <w:lvlText w:val="%7."/>
      <w:lvlJc w:val="left"/>
      <w:pPr>
        <w:ind w:left="5323" w:hanging="360"/>
      </w:pPr>
    </w:lvl>
    <w:lvl w:ilvl="7" w:tplc="04220019" w:tentative="1">
      <w:start w:val="1"/>
      <w:numFmt w:val="lowerLetter"/>
      <w:lvlText w:val="%8."/>
      <w:lvlJc w:val="left"/>
      <w:pPr>
        <w:ind w:left="6043" w:hanging="360"/>
      </w:pPr>
    </w:lvl>
    <w:lvl w:ilvl="8" w:tplc="0422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6" w15:restartNumberingAfterBreak="0">
    <w:nsid w:val="68500509"/>
    <w:multiLevelType w:val="hybridMultilevel"/>
    <w:tmpl w:val="96222810"/>
    <w:lvl w:ilvl="0" w:tplc="3D207954">
      <w:start w:val="1"/>
      <w:numFmt w:val="decimal"/>
      <w:lvlText w:val="%1."/>
      <w:lvlJc w:val="left"/>
      <w:pPr>
        <w:ind w:left="14" w:firstLine="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88B4D5AA">
      <w:start w:val="1"/>
      <w:numFmt w:val="lowerLetter"/>
      <w:lvlText w:val="%2"/>
      <w:lvlJc w:val="left"/>
      <w:pPr>
        <w:ind w:left="16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8AA41DBE">
      <w:start w:val="1"/>
      <w:numFmt w:val="lowerRoman"/>
      <w:lvlText w:val="%3"/>
      <w:lvlJc w:val="left"/>
      <w:pPr>
        <w:ind w:left="23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62105B9C">
      <w:start w:val="1"/>
      <w:numFmt w:val="decimal"/>
      <w:lvlText w:val="%4"/>
      <w:lvlJc w:val="left"/>
      <w:pPr>
        <w:ind w:left="30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0570E586">
      <w:start w:val="1"/>
      <w:numFmt w:val="lowerLetter"/>
      <w:lvlText w:val="%5"/>
      <w:lvlJc w:val="left"/>
      <w:pPr>
        <w:ind w:left="380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FD22A94C">
      <w:start w:val="1"/>
      <w:numFmt w:val="lowerRoman"/>
      <w:lvlText w:val="%6"/>
      <w:lvlJc w:val="left"/>
      <w:pPr>
        <w:ind w:left="452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488ECBE8">
      <w:start w:val="1"/>
      <w:numFmt w:val="decimal"/>
      <w:lvlText w:val="%7"/>
      <w:lvlJc w:val="left"/>
      <w:pPr>
        <w:ind w:left="52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FE104B4C">
      <w:start w:val="1"/>
      <w:numFmt w:val="lowerLetter"/>
      <w:lvlText w:val="%8"/>
      <w:lvlJc w:val="left"/>
      <w:pPr>
        <w:ind w:left="59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26C23F62">
      <w:start w:val="1"/>
      <w:numFmt w:val="lowerRoman"/>
      <w:lvlText w:val="%9"/>
      <w:lvlJc w:val="left"/>
      <w:pPr>
        <w:ind w:left="66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68A83F3F"/>
    <w:multiLevelType w:val="multilevel"/>
    <w:tmpl w:val="1F28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2E4267"/>
    <w:multiLevelType w:val="multilevel"/>
    <w:tmpl w:val="794606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3227B5"/>
    <w:multiLevelType w:val="multilevel"/>
    <w:tmpl w:val="1D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443170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80553">
    <w:abstractNumId w:val="15"/>
  </w:num>
  <w:num w:numId="3" w16cid:durableId="1837455422">
    <w:abstractNumId w:val="6"/>
  </w:num>
  <w:num w:numId="4" w16cid:durableId="659625647">
    <w:abstractNumId w:val="9"/>
  </w:num>
  <w:num w:numId="5" w16cid:durableId="475683176">
    <w:abstractNumId w:val="4"/>
  </w:num>
  <w:num w:numId="6" w16cid:durableId="699628977">
    <w:abstractNumId w:val="10"/>
  </w:num>
  <w:num w:numId="7" w16cid:durableId="1889342829">
    <w:abstractNumId w:val="1"/>
  </w:num>
  <w:num w:numId="8" w16cid:durableId="74279134">
    <w:abstractNumId w:val="13"/>
  </w:num>
  <w:num w:numId="9" w16cid:durableId="257258252">
    <w:abstractNumId w:val="19"/>
  </w:num>
  <w:num w:numId="10" w16cid:durableId="319431026">
    <w:abstractNumId w:val="14"/>
    <w:lvlOverride w:ilvl="0">
      <w:lvl w:ilvl="0">
        <w:numFmt w:val="decimal"/>
        <w:lvlText w:val="%1."/>
        <w:lvlJc w:val="left"/>
      </w:lvl>
    </w:lvlOverride>
  </w:num>
  <w:num w:numId="11" w16cid:durableId="850877662">
    <w:abstractNumId w:val="14"/>
    <w:lvlOverride w:ilvl="0">
      <w:lvl w:ilvl="0">
        <w:numFmt w:val="decimal"/>
        <w:lvlText w:val="%1."/>
        <w:lvlJc w:val="left"/>
      </w:lvl>
    </w:lvlOverride>
  </w:num>
  <w:num w:numId="12" w16cid:durableId="666174845">
    <w:abstractNumId w:val="14"/>
    <w:lvlOverride w:ilvl="0">
      <w:lvl w:ilvl="0">
        <w:numFmt w:val="decimal"/>
        <w:lvlText w:val="%1."/>
        <w:lvlJc w:val="left"/>
      </w:lvl>
    </w:lvlOverride>
  </w:num>
  <w:num w:numId="13" w16cid:durableId="1284191424">
    <w:abstractNumId w:val="14"/>
    <w:lvlOverride w:ilvl="0">
      <w:lvl w:ilvl="0">
        <w:numFmt w:val="decimal"/>
        <w:lvlText w:val="%1."/>
        <w:lvlJc w:val="left"/>
        <w:rPr>
          <w:rFonts w:ascii="Times New Roman" w:hAnsi="Times New Roman" w:cs="Times New Roman" w:hint="default"/>
        </w:rPr>
      </w:lvl>
    </w:lvlOverride>
  </w:num>
  <w:num w:numId="14" w16cid:durableId="302270116">
    <w:abstractNumId w:val="3"/>
    <w:lvlOverride w:ilvl="0">
      <w:lvl w:ilvl="0">
        <w:numFmt w:val="decimal"/>
        <w:lvlText w:val="%1."/>
        <w:lvlJc w:val="left"/>
      </w:lvl>
    </w:lvlOverride>
  </w:num>
  <w:num w:numId="15" w16cid:durableId="1430389411">
    <w:abstractNumId w:val="3"/>
    <w:lvlOverride w:ilvl="0">
      <w:lvl w:ilvl="0">
        <w:numFmt w:val="decimal"/>
        <w:lvlText w:val="%1."/>
        <w:lvlJc w:val="left"/>
      </w:lvl>
    </w:lvlOverride>
  </w:num>
  <w:num w:numId="16" w16cid:durableId="1715740109">
    <w:abstractNumId w:val="3"/>
    <w:lvlOverride w:ilvl="0">
      <w:lvl w:ilvl="0">
        <w:numFmt w:val="decimal"/>
        <w:lvlText w:val="%1."/>
        <w:lvlJc w:val="left"/>
      </w:lvl>
    </w:lvlOverride>
  </w:num>
  <w:num w:numId="17" w16cid:durableId="2113284523">
    <w:abstractNumId w:val="5"/>
    <w:lvlOverride w:ilvl="0">
      <w:lvl w:ilvl="0">
        <w:numFmt w:val="decimal"/>
        <w:lvlText w:val="%1."/>
        <w:lvlJc w:val="left"/>
      </w:lvl>
    </w:lvlOverride>
  </w:num>
  <w:num w:numId="18" w16cid:durableId="397746908">
    <w:abstractNumId w:val="5"/>
    <w:lvlOverride w:ilvl="0">
      <w:lvl w:ilvl="0">
        <w:numFmt w:val="decimal"/>
        <w:lvlText w:val="%1."/>
        <w:lvlJc w:val="left"/>
      </w:lvl>
    </w:lvlOverride>
  </w:num>
  <w:num w:numId="19" w16cid:durableId="310792294">
    <w:abstractNumId w:val="7"/>
  </w:num>
  <w:num w:numId="20" w16cid:durableId="491067360">
    <w:abstractNumId w:val="2"/>
    <w:lvlOverride w:ilvl="0">
      <w:lvl w:ilvl="0">
        <w:numFmt w:val="decimal"/>
        <w:lvlText w:val="%1."/>
        <w:lvlJc w:val="left"/>
      </w:lvl>
    </w:lvlOverride>
  </w:num>
  <w:num w:numId="21" w16cid:durableId="1438014708">
    <w:abstractNumId w:val="8"/>
    <w:lvlOverride w:ilvl="0">
      <w:lvl w:ilvl="0">
        <w:numFmt w:val="decimal"/>
        <w:lvlText w:val="%1."/>
        <w:lvlJc w:val="left"/>
      </w:lvl>
    </w:lvlOverride>
  </w:num>
  <w:num w:numId="22" w16cid:durableId="259877030">
    <w:abstractNumId w:val="11"/>
    <w:lvlOverride w:ilvl="0">
      <w:lvl w:ilvl="0">
        <w:numFmt w:val="decimal"/>
        <w:lvlText w:val="%1."/>
        <w:lvlJc w:val="left"/>
      </w:lvl>
    </w:lvlOverride>
  </w:num>
  <w:num w:numId="23" w16cid:durableId="950553324">
    <w:abstractNumId w:val="12"/>
    <w:lvlOverride w:ilvl="0">
      <w:lvl w:ilvl="0">
        <w:numFmt w:val="decimal"/>
        <w:lvlText w:val="%1."/>
        <w:lvlJc w:val="left"/>
      </w:lvl>
    </w:lvlOverride>
  </w:num>
  <w:num w:numId="24" w16cid:durableId="398791867">
    <w:abstractNumId w:val="18"/>
    <w:lvlOverride w:ilvl="0">
      <w:lvl w:ilvl="0">
        <w:numFmt w:val="decimal"/>
        <w:lvlText w:val="%1."/>
        <w:lvlJc w:val="left"/>
      </w:lvl>
    </w:lvlOverride>
  </w:num>
  <w:num w:numId="25" w16cid:durableId="427584680">
    <w:abstractNumId w:val="0"/>
  </w:num>
  <w:num w:numId="26" w16cid:durableId="517550159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FB7"/>
    <w:rsid w:val="00010A95"/>
    <w:rsid w:val="000124C8"/>
    <w:rsid w:val="000131C7"/>
    <w:rsid w:val="00015C5E"/>
    <w:rsid w:val="000207F7"/>
    <w:rsid w:val="00021C96"/>
    <w:rsid w:val="0002429E"/>
    <w:rsid w:val="000300E5"/>
    <w:rsid w:val="00034ACF"/>
    <w:rsid w:val="000375CE"/>
    <w:rsid w:val="000425B5"/>
    <w:rsid w:val="000525BE"/>
    <w:rsid w:val="000551DA"/>
    <w:rsid w:val="00055F16"/>
    <w:rsid w:val="00060543"/>
    <w:rsid w:val="000652E2"/>
    <w:rsid w:val="00065D80"/>
    <w:rsid w:val="00066F7B"/>
    <w:rsid w:val="00071C03"/>
    <w:rsid w:val="00071EB1"/>
    <w:rsid w:val="000723BE"/>
    <w:rsid w:val="00072C4E"/>
    <w:rsid w:val="000750E0"/>
    <w:rsid w:val="00077E3E"/>
    <w:rsid w:val="0008164B"/>
    <w:rsid w:val="00091456"/>
    <w:rsid w:val="00093939"/>
    <w:rsid w:val="00095DC4"/>
    <w:rsid w:val="000A1DEB"/>
    <w:rsid w:val="000B0F66"/>
    <w:rsid w:val="000B35F0"/>
    <w:rsid w:val="000B418F"/>
    <w:rsid w:val="000B7B42"/>
    <w:rsid w:val="000C01C2"/>
    <w:rsid w:val="000C16BF"/>
    <w:rsid w:val="000C48D9"/>
    <w:rsid w:val="000C5134"/>
    <w:rsid w:val="000C649C"/>
    <w:rsid w:val="000D39A3"/>
    <w:rsid w:val="000D5F5D"/>
    <w:rsid w:val="000E0305"/>
    <w:rsid w:val="000E043F"/>
    <w:rsid w:val="000E1823"/>
    <w:rsid w:val="000E7F92"/>
    <w:rsid w:val="000F367D"/>
    <w:rsid w:val="000F646E"/>
    <w:rsid w:val="000F7B73"/>
    <w:rsid w:val="00101199"/>
    <w:rsid w:val="00104A5A"/>
    <w:rsid w:val="00104EB7"/>
    <w:rsid w:val="00105133"/>
    <w:rsid w:val="00113FF5"/>
    <w:rsid w:val="00114D70"/>
    <w:rsid w:val="0011636D"/>
    <w:rsid w:val="00120BB8"/>
    <w:rsid w:val="00124579"/>
    <w:rsid w:val="00125A75"/>
    <w:rsid w:val="0012701C"/>
    <w:rsid w:val="001306F4"/>
    <w:rsid w:val="00132C30"/>
    <w:rsid w:val="00132FB8"/>
    <w:rsid w:val="00137727"/>
    <w:rsid w:val="0014187C"/>
    <w:rsid w:val="001563B2"/>
    <w:rsid w:val="00162905"/>
    <w:rsid w:val="001671E1"/>
    <w:rsid w:val="00171124"/>
    <w:rsid w:val="00173240"/>
    <w:rsid w:val="00173596"/>
    <w:rsid w:val="0017519E"/>
    <w:rsid w:val="0018239D"/>
    <w:rsid w:val="00185ABB"/>
    <w:rsid w:val="00187485"/>
    <w:rsid w:val="001874D4"/>
    <w:rsid w:val="00187696"/>
    <w:rsid w:val="001928C6"/>
    <w:rsid w:val="001A6CC2"/>
    <w:rsid w:val="001B4CC3"/>
    <w:rsid w:val="001B5CF8"/>
    <w:rsid w:val="001B79C8"/>
    <w:rsid w:val="001C26E4"/>
    <w:rsid w:val="001C3135"/>
    <w:rsid w:val="001C46C8"/>
    <w:rsid w:val="001C46E6"/>
    <w:rsid w:val="001D27E9"/>
    <w:rsid w:val="001E12B7"/>
    <w:rsid w:val="001E2AAE"/>
    <w:rsid w:val="001E5D33"/>
    <w:rsid w:val="001E79C6"/>
    <w:rsid w:val="001F6926"/>
    <w:rsid w:val="00202D6D"/>
    <w:rsid w:val="00204BDD"/>
    <w:rsid w:val="00206F4F"/>
    <w:rsid w:val="00206FCD"/>
    <w:rsid w:val="002109D3"/>
    <w:rsid w:val="002128A1"/>
    <w:rsid w:val="00226C0D"/>
    <w:rsid w:val="00230FD4"/>
    <w:rsid w:val="0023224F"/>
    <w:rsid w:val="002329DF"/>
    <w:rsid w:val="0023304F"/>
    <w:rsid w:val="00234CC5"/>
    <w:rsid w:val="00246850"/>
    <w:rsid w:val="00247EB3"/>
    <w:rsid w:val="00265354"/>
    <w:rsid w:val="002653EC"/>
    <w:rsid w:val="00270594"/>
    <w:rsid w:val="00270A66"/>
    <w:rsid w:val="00275B7B"/>
    <w:rsid w:val="00277C32"/>
    <w:rsid w:val="00282C57"/>
    <w:rsid w:val="002831DB"/>
    <w:rsid w:val="00283BDD"/>
    <w:rsid w:val="00283FCA"/>
    <w:rsid w:val="00292444"/>
    <w:rsid w:val="00293ABE"/>
    <w:rsid w:val="00297D83"/>
    <w:rsid w:val="002A04FC"/>
    <w:rsid w:val="002A1EEB"/>
    <w:rsid w:val="002A45A9"/>
    <w:rsid w:val="002A7928"/>
    <w:rsid w:val="002B397E"/>
    <w:rsid w:val="002B6396"/>
    <w:rsid w:val="002B666E"/>
    <w:rsid w:val="002C2ABC"/>
    <w:rsid w:val="002C4CB2"/>
    <w:rsid w:val="002C744D"/>
    <w:rsid w:val="002D600F"/>
    <w:rsid w:val="002E2352"/>
    <w:rsid w:val="002E6956"/>
    <w:rsid w:val="002E7133"/>
    <w:rsid w:val="002E7FFA"/>
    <w:rsid w:val="002F153B"/>
    <w:rsid w:val="002F3128"/>
    <w:rsid w:val="002F64E8"/>
    <w:rsid w:val="00303780"/>
    <w:rsid w:val="00305AAB"/>
    <w:rsid w:val="0030674E"/>
    <w:rsid w:val="003071EB"/>
    <w:rsid w:val="0030742F"/>
    <w:rsid w:val="00307964"/>
    <w:rsid w:val="00322F84"/>
    <w:rsid w:val="003262CA"/>
    <w:rsid w:val="003309A2"/>
    <w:rsid w:val="00333644"/>
    <w:rsid w:val="00337E5D"/>
    <w:rsid w:val="00340CA1"/>
    <w:rsid w:val="00345686"/>
    <w:rsid w:val="003563E6"/>
    <w:rsid w:val="0035763F"/>
    <w:rsid w:val="00357D21"/>
    <w:rsid w:val="00360504"/>
    <w:rsid w:val="0036365C"/>
    <w:rsid w:val="00372441"/>
    <w:rsid w:val="00372CA5"/>
    <w:rsid w:val="00373BB6"/>
    <w:rsid w:val="00374509"/>
    <w:rsid w:val="00376B8C"/>
    <w:rsid w:val="003819D4"/>
    <w:rsid w:val="003901C9"/>
    <w:rsid w:val="0039172A"/>
    <w:rsid w:val="00397C5B"/>
    <w:rsid w:val="00397D58"/>
    <w:rsid w:val="00397F56"/>
    <w:rsid w:val="003A1CE3"/>
    <w:rsid w:val="003A6DA1"/>
    <w:rsid w:val="003B40DE"/>
    <w:rsid w:val="003B75BE"/>
    <w:rsid w:val="003B7B59"/>
    <w:rsid w:val="003C014A"/>
    <w:rsid w:val="003C3C21"/>
    <w:rsid w:val="003C3E78"/>
    <w:rsid w:val="003D1B05"/>
    <w:rsid w:val="003D4EF7"/>
    <w:rsid w:val="003D5458"/>
    <w:rsid w:val="003D5EAD"/>
    <w:rsid w:val="003D6645"/>
    <w:rsid w:val="003E0874"/>
    <w:rsid w:val="003E208D"/>
    <w:rsid w:val="003E6B1E"/>
    <w:rsid w:val="003F1C8A"/>
    <w:rsid w:val="003F59F0"/>
    <w:rsid w:val="004043F6"/>
    <w:rsid w:val="00405429"/>
    <w:rsid w:val="00406377"/>
    <w:rsid w:val="004125F9"/>
    <w:rsid w:val="00412CF2"/>
    <w:rsid w:val="0041383F"/>
    <w:rsid w:val="004145E5"/>
    <w:rsid w:val="00415964"/>
    <w:rsid w:val="00415C51"/>
    <w:rsid w:val="0042099D"/>
    <w:rsid w:val="00421D82"/>
    <w:rsid w:val="00423000"/>
    <w:rsid w:val="004241C1"/>
    <w:rsid w:val="00426A75"/>
    <w:rsid w:val="00427FC0"/>
    <w:rsid w:val="00434533"/>
    <w:rsid w:val="00436847"/>
    <w:rsid w:val="0044058D"/>
    <w:rsid w:val="0044502A"/>
    <w:rsid w:val="00447177"/>
    <w:rsid w:val="00450CFE"/>
    <w:rsid w:val="004542A4"/>
    <w:rsid w:val="00460C31"/>
    <w:rsid w:val="00466CAC"/>
    <w:rsid w:val="004677BE"/>
    <w:rsid w:val="004708DD"/>
    <w:rsid w:val="00471555"/>
    <w:rsid w:val="00471DD8"/>
    <w:rsid w:val="004742FC"/>
    <w:rsid w:val="0047441E"/>
    <w:rsid w:val="004750A0"/>
    <w:rsid w:val="004756AB"/>
    <w:rsid w:val="00483798"/>
    <w:rsid w:val="00491A5C"/>
    <w:rsid w:val="00493B9C"/>
    <w:rsid w:val="00495E5D"/>
    <w:rsid w:val="004A60F2"/>
    <w:rsid w:val="004C01AC"/>
    <w:rsid w:val="004D1D75"/>
    <w:rsid w:val="004D1F19"/>
    <w:rsid w:val="004D313E"/>
    <w:rsid w:val="004D4DA8"/>
    <w:rsid w:val="004D792F"/>
    <w:rsid w:val="004E011B"/>
    <w:rsid w:val="004E0521"/>
    <w:rsid w:val="004E2E14"/>
    <w:rsid w:val="004E412D"/>
    <w:rsid w:val="004E518E"/>
    <w:rsid w:val="004E7958"/>
    <w:rsid w:val="004F017D"/>
    <w:rsid w:val="004F170F"/>
    <w:rsid w:val="004F47C7"/>
    <w:rsid w:val="00500907"/>
    <w:rsid w:val="005039BF"/>
    <w:rsid w:val="0050527C"/>
    <w:rsid w:val="005105B0"/>
    <w:rsid w:val="0051506E"/>
    <w:rsid w:val="00516651"/>
    <w:rsid w:val="00516E70"/>
    <w:rsid w:val="00520A97"/>
    <w:rsid w:val="005248F0"/>
    <w:rsid w:val="00530ED0"/>
    <w:rsid w:val="00534EC2"/>
    <w:rsid w:val="00535003"/>
    <w:rsid w:val="00540259"/>
    <w:rsid w:val="005436CD"/>
    <w:rsid w:val="00546ECE"/>
    <w:rsid w:val="00552698"/>
    <w:rsid w:val="005532D7"/>
    <w:rsid w:val="0056044C"/>
    <w:rsid w:val="00561747"/>
    <w:rsid w:val="00561A35"/>
    <w:rsid w:val="00561B28"/>
    <w:rsid w:val="00562E95"/>
    <w:rsid w:val="00563090"/>
    <w:rsid w:val="00566E7E"/>
    <w:rsid w:val="0057048D"/>
    <w:rsid w:val="00574266"/>
    <w:rsid w:val="00574760"/>
    <w:rsid w:val="005826A1"/>
    <w:rsid w:val="0058352E"/>
    <w:rsid w:val="00583746"/>
    <w:rsid w:val="005949C7"/>
    <w:rsid w:val="005A1E18"/>
    <w:rsid w:val="005A269E"/>
    <w:rsid w:val="005A3499"/>
    <w:rsid w:val="005B0A98"/>
    <w:rsid w:val="005B0CFE"/>
    <w:rsid w:val="005B34D0"/>
    <w:rsid w:val="005B36C7"/>
    <w:rsid w:val="005B706B"/>
    <w:rsid w:val="005B75D2"/>
    <w:rsid w:val="005B785A"/>
    <w:rsid w:val="005C33FF"/>
    <w:rsid w:val="005C3D97"/>
    <w:rsid w:val="005C47A6"/>
    <w:rsid w:val="005C48A1"/>
    <w:rsid w:val="005C51B6"/>
    <w:rsid w:val="005C7194"/>
    <w:rsid w:val="005C7231"/>
    <w:rsid w:val="005D0F4F"/>
    <w:rsid w:val="005D33E0"/>
    <w:rsid w:val="005E0ABA"/>
    <w:rsid w:val="005E5207"/>
    <w:rsid w:val="005E620F"/>
    <w:rsid w:val="005F0056"/>
    <w:rsid w:val="005F00D0"/>
    <w:rsid w:val="005F3CA8"/>
    <w:rsid w:val="005F4DFC"/>
    <w:rsid w:val="005F5A86"/>
    <w:rsid w:val="0060118F"/>
    <w:rsid w:val="00602049"/>
    <w:rsid w:val="006112C8"/>
    <w:rsid w:val="0061301C"/>
    <w:rsid w:val="0061364E"/>
    <w:rsid w:val="00614D68"/>
    <w:rsid w:val="00615E87"/>
    <w:rsid w:val="00616754"/>
    <w:rsid w:val="006210CE"/>
    <w:rsid w:val="00624F62"/>
    <w:rsid w:val="00631188"/>
    <w:rsid w:val="00634921"/>
    <w:rsid w:val="00644DE6"/>
    <w:rsid w:val="00645390"/>
    <w:rsid w:val="00646580"/>
    <w:rsid w:val="00651766"/>
    <w:rsid w:val="00653A12"/>
    <w:rsid w:val="00653D82"/>
    <w:rsid w:val="00654F8F"/>
    <w:rsid w:val="00663D05"/>
    <w:rsid w:val="00664D83"/>
    <w:rsid w:val="006673AD"/>
    <w:rsid w:val="00672EC3"/>
    <w:rsid w:val="0067407F"/>
    <w:rsid w:val="006767B3"/>
    <w:rsid w:val="00680662"/>
    <w:rsid w:val="006827A1"/>
    <w:rsid w:val="006878F3"/>
    <w:rsid w:val="00687EEB"/>
    <w:rsid w:val="006946DC"/>
    <w:rsid w:val="006A389C"/>
    <w:rsid w:val="006A595A"/>
    <w:rsid w:val="006B2DE7"/>
    <w:rsid w:val="006B6C72"/>
    <w:rsid w:val="006B7C28"/>
    <w:rsid w:val="006C0659"/>
    <w:rsid w:val="006C387B"/>
    <w:rsid w:val="006D0166"/>
    <w:rsid w:val="006D6A89"/>
    <w:rsid w:val="006E46CF"/>
    <w:rsid w:val="006F01BE"/>
    <w:rsid w:val="006F10C7"/>
    <w:rsid w:val="006F5802"/>
    <w:rsid w:val="00701975"/>
    <w:rsid w:val="00701B1E"/>
    <w:rsid w:val="00704DEF"/>
    <w:rsid w:val="007066B9"/>
    <w:rsid w:val="00711D19"/>
    <w:rsid w:val="007125AC"/>
    <w:rsid w:val="0071452B"/>
    <w:rsid w:val="0071657B"/>
    <w:rsid w:val="00727CB9"/>
    <w:rsid w:val="007324C8"/>
    <w:rsid w:val="00733957"/>
    <w:rsid w:val="007437C7"/>
    <w:rsid w:val="0074418D"/>
    <w:rsid w:val="00744F77"/>
    <w:rsid w:val="00746BFB"/>
    <w:rsid w:val="00752104"/>
    <w:rsid w:val="007551CB"/>
    <w:rsid w:val="00760880"/>
    <w:rsid w:val="007670FB"/>
    <w:rsid w:val="00770837"/>
    <w:rsid w:val="00772C1E"/>
    <w:rsid w:val="007734B6"/>
    <w:rsid w:val="007737B5"/>
    <w:rsid w:val="0078055A"/>
    <w:rsid w:val="00781A24"/>
    <w:rsid w:val="0078621B"/>
    <w:rsid w:val="00786918"/>
    <w:rsid w:val="00787423"/>
    <w:rsid w:val="00787D22"/>
    <w:rsid w:val="007905C4"/>
    <w:rsid w:val="00793826"/>
    <w:rsid w:val="007A0094"/>
    <w:rsid w:val="007A116B"/>
    <w:rsid w:val="007A227D"/>
    <w:rsid w:val="007A359B"/>
    <w:rsid w:val="007A3C64"/>
    <w:rsid w:val="007A53DC"/>
    <w:rsid w:val="007A6993"/>
    <w:rsid w:val="007A7D72"/>
    <w:rsid w:val="007B1FE1"/>
    <w:rsid w:val="007B2476"/>
    <w:rsid w:val="007B4177"/>
    <w:rsid w:val="007B51A0"/>
    <w:rsid w:val="007B52B1"/>
    <w:rsid w:val="007B6212"/>
    <w:rsid w:val="007B7556"/>
    <w:rsid w:val="007C013E"/>
    <w:rsid w:val="007C1AF6"/>
    <w:rsid w:val="007C4325"/>
    <w:rsid w:val="007D230A"/>
    <w:rsid w:val="007D415A"/>
    <w:rsid w:val="007D5C0E"/>
    <w:rsid w:val="007E1FDC"/>
    <w:rsid w:val="007E4FB8"/>
    <w:rsid w:val="007E5F6E"/>
    <w:rsid w:val="007E656A"/>
    <w:rsid w:val="007E72BC"/>
    <w:rsid w:val="007F0EB6"/>
    <w:rsid w:val="008012B5"/>
    <w:rsid w:val="00802315"/>
    <w:rsid w:val="00805A19"/>
    <w:rsid w:val="00810F7F"/>
    <w:rsid w:val="0081245B"/>
    <w:rsid w:val="008127A8"/>
    <w:rsid w:val="008139C2"/>
    <w:rsid w:val="00816410"/>
    <w:rsid w:val="008249D8"/>
    <w:rsid w:val="008261A6"/>
    <w:rsid w:val="008317C7"/>
    <w:rsid w:val="008353B9"/>
    <w:rsid w:val="00835E53"/>
    <w:rsid w:val="008450B4"/>
    <w:rsid w:val="00846168"/>
    <w:rsid w:val="008469E3"/>
    <w:rsid w:val="00847FBE"/>
    <w:rsid w:val="00850582"/>
    <w:rsid w:val="0085534B"/>
    <w:rsid w:val="00857C69"/>
    <w:rsid w:val="0086171E"/>
    <w:rsid w:val="00861951"/>
    <w:rsid w:val="00863C0E"/>
    <w:rsid w:val="00866AF0"/>
    <w:rsid w:val="008678F4"/>
    <w:rsid w:val="00873182"/>
    <w:rsid w:val="00873DD5"/>
    <w:rsid w:val="00881119"/>
    <w:rsid w:val="00881C16"/>
    <w:rsid w:val="00882F8D"/>
    <w:rsid w:val="008837F3"/>
    <w:rsid w:val="00885626"/>
    <w:rsid w:val="008977D8"/>
    <w:rsid w:val="008A1E7B"/>
    <w:rsid w:val="008A5B37"/>
    <w:rsid w:val="008A701A"/>
    <w:rsid w:val="008B0A05"/>
    <w:rsid w:val="008B139E"/>
    <w:rsid w:val="008B6BF0"/>
    <w:rsid w:val="008B7644"/>
    <w:rsid w:val="008C313E"/>
    <w:rsid w:val="008D15CB"/>
    <w:rsid w:val="008E2A18"/>
    <w:rsid w:val="008E4EEB"/>
    <w:rsid w:val="008E5210"/>
    <w:rsid w:val="008E6FF7"/>
    <w:rsid w:val="008F3566"/>
    <w:rsid w:val="008F45ED"/>
    <w:rsid w:val="008F5B91"/>
    <w:rsid w:val="008F60D5"/>
    <w:rsid w:val="008F7369"/>
    <w:rsid w:val="00900AF9"/>
    <w:rsid w:val="00901378"/>
    <w:rsid w:val="009056F8"/>
    <w:rsid w:val="009101C0"/>
    <w:rsid w:val="00912326"/>
    <w:rsid w:val="00913964"/>
    <w:rsid w:val="0091791D"/>
    <w:rsid w:val="00922A96"/>
    <w:rsid w:val="00926DC1"/>
    <w:rsid w:val="009313AA"/>
    <w:rsid w:val="00933E50"/>
    <w:rsid w:val="00941252"/>
    <w:rsid w:val="0094324E"/>
    <w:rsid w:val="009436FF"/>
    <w:rsid w:val="00943CD4"/>
    <w:rsid w:val="00944144"/>
    <w:rsid w:val="00946146"/>
    <w:rsid w:val="00950B83"/>
    <w:rsid w:val="00950CF4"/>
    <w:rsid w:val="00950E86"/>
    <w:rsid w:val="00960B4E"/>
    <w:rsid w:val="009615C3"/>
    <w:rsid w:val="00962375"/>
    <w:rsid w:val="00964736"/>
    <w:rsid w:val="00973152"/>
    <w:rsid w:val="00986A50"/>
    <w:rsid w:val="00987CBE"/>
    <w:rsid w:val="00997C8D"/>
    <w:rsid w:val="009A41B6"/>
    <w:rsid w:val="009A5024"/>
    <w:rsid w:val="009B3152"/>
    <w:rsid w:val="009C022F"/>
    <w:rsid w:val="009C06BF"/>
    <w:rsid w:val="009C18DD"/>
    <w:rsid w:val="009C2920"/>
    <w:rsid w:val="009C3841"/>
    <w:rsid w:val="009C41D7"/>
    <w:rsid w:val="009C49A9"/>
    <w:rsid w:val="009C4E10"/>
    <w:rsid w:val="009C51CE"/>
    <w:rsid w:val="009C6923"/>
    <w:rsid w:val="009D0A9F"/>
    <w:rsid w:val="009D11FB"/>
    <w:rsid w:val="009D181F"/>
    <w:rsid w:val="009D274B"/>
    <w:rsid w:val="009D3CA4"/>
    <w:rsid w:val="009D5013"/>
    <w:rsid w:val="009D5E6F"/>
    <w:rsid w:val="009D63C8"/>
    <w:rsid w:val="009D76FF"/>
    <w:rsid w:val="009E18AF"/>
    <w:rsid w:val="009E6391"/>
    <w:rsid w:val="009E6896"/>
    <w:rsid w:val="009F3902"/>
    <w:rsid w:val="00A03B61"/>
    <w:rsid w:val="00A0640C"/>
    <w:rsid w:val="00A119A1"/>
    <w:rsid w:val="00A119FE"/>
    <w:rsid w:val="00A11C93"/>
    <w:rsid w:val="00A2002B"/>
    <w:rsid w:val="00A25763"/>
    <w:rsid w:val="00A26FD3"/>
    <w:rsid w:val="00A275C5"/>
    <w:rsid w:val="00A30B73"/>
    <w:rsid w:val="00A31F4D"/>
    <w:rsid w:val="00A3325E"/>
    <w:rsid w:val="00A33D01"/>
    <w:rsid w:val="00A343C8"/>
    <w:rsid w:val="00A364CE"/>
    <w:rsid w:val="00A546FC"/>
    <w:rsid w:val="00A54E9E"/>
    <w:rsid w:val="00A61437"/>
    <w:rsid w:val="00A6388D"/>
    <w:rsid w:val="00A63933"/>
    <w:rsid w:val="00A66E31"/>
    <w:rsid w:val="00A67558"/>
    <w:rsid w:val="00A76853"/>
    <w:rsid w:val="00A835B1"/>
    <w:rsid w:val="00A879A3"/>
    <w:rsid w:val="00A90D62"/>
    <w:rsid w:val="00A9433B"/>
    <w:rsid w:val="00A944E2"/>
    <w:rsid w:val="00AA0F20"/>
    <w:rsid w:val="00AA425C"/>
    <w:rsid w:val="00AA4FEA"/>
    <w:rsid w:val="00AB283F"/>
    <w:rsid w:val="00AB29E3"/>
    <w:rsid w:val="00AB3705"/>
    <w:rsid w:val="00AB3DB2"/>
    <w:rsid w:val="00AB5348"/>
    <w:rsid w:val="00AC43AB"/>
    <w:rsid w:val="00AC4E80"/>
    <w:rsid w:val="00AE04F9"/>
    <w:rsid w:val="00AE314B"/>
    <w:rsid w:val="00AE63C6"/>
    <w:rsid w:val="00AF0715"/>
    <w:rsid w:val="00AF32F3"/>
    <w:rsid w:val="00AF61B2"/>
    <w:rsid w:val="00B07616"/>
    <w:rsid w:val="00B10D0C"/>
    <w:rsid w:val="00B12EB5"/>
    <w:rsid w:val="00B1370C"/>
    <w:rsid w:val="00B16807"/>
    <w:rsid w:val="00B17297"/>
    <w:rsid w:val="00B20D1E"/>
    <w:rsid w:val="00B25C2E"/>
    <w:rsid w:val="00B261FC"/>
    <w:rsid w:val="00B307BE"/>
    <w:rsid w:val="00B34889"/>
    <w:rsid w:val="00B35C9F"/>
    <w:rsid w:val="00B37989"/>
    <w:rsid w:val="00B4152F"/>
    <w:rsid w:val="00B44166"/>
    <w:rsid w:val="00B4617A"/>
    <w:rsid w:val="00B46C32"/>
    <w:rsid w:val="00B50697"/>
    <w:rsid w:val="00B52381"/>
    <w:rsid w:val="00B53E69"/>
    <w:rsid w:val="00B560FC"/>
    <w:rsid w:val="00B614BA"/>
    <w:rsid w:val="00B62B27"/>
    <w:rsid w:val="00B6517A"/>
    <w:rsid w:val="00B6767E"/>
    <w:rsid w:val="00B701DB"/>
    <w:rsid w:val="00B72B71"/>
    <w:rsid w:val="00B732DC"/>
    <w:rsid w:val="00B74212"/>
    <w:rsid w:val="00B743DF"/>
    <w:rsid w:val="00B74C2E"/>
    <w:rsid w:val="00B7560E"/>
    <w:rsid w:val="00B76235"/>
    <w:rsid w:val="00B77274"/>
    <w:rsid w:val="00B84FB8"/>
    <w:rsid w:val="00B86563"/>
    <w:rsid w:val="00B91FA0"/>
    <w:rsid w:val="00B9221F"/>
    <w:rsid w:val="00B96D36"/>
    <w:rsid w:val="00B97548"/>
    <w:rsid w:val="00BA0AFF"/>
    <w:rsid w:val="00BA7A10"/>
    <w:rsid w:val="00BB21B4"/>
    <w:rsid w:val="00BB2405"/>
    <w:rsid w:val="00BB6C91"/>
    <w:rsid w:val="00BC1847"/>
    <w:rsid w:val="00BC3083"/>
    <w:rsid w:val="00BC5216"/>
    <w:rsid w:val="00BC7049"/>
    <w:rsid w:val="00BD2EC4"/>
    <w:rsid w:val="00BD6635"/>
    <w:rsid w:val="00BE06D0"/>
    <w:rsid w:val="00BE1F1A"/>
    <w:rsid w:val="00BE699B"/>
    <w:rsid w:val="00BF0B94"/>
    <w:rsid w:val="00BF15BE"/>
    <w:rsid w:val="00BF2F8B"/>
    <w:rsid w:val="00BF4FE6"/>
    <w:rsid w:val="00C00D10"/>
    <w:rsid w:val="00C01451"/>
    <w:rsid w:val="00C02959"/>
    <w:rsid w:val="00C03502"/>
    <w:rsid w:val="00C03CD5"/>
    <w:rsid w:val="00C0476F"/>
    <w:rsid w:val="00C0503F"/>
    <w:rsid w:val="00C06529"/>
    <w:rsid w:val="00C06985"/>
    <w:rsid w:val="00C156EE"/>
    <w:rsid w:val="00C15B5D"/>
    <w:rsid w:val="00C15F08"/>
    <w:rsid w:val="00C248C8"/>
    <w:rsid w:val="00C27271"/>
    <w:rsid w:val="00C33703"/>
    <w:rsid w:val="00C33E76"/>
    <w:rsid w:val="00C41DE3"/>
    <w:rsid w:val="00C42A43"/>
    <w:rsid w:val="00C43DDC"/>
    <w:rsid w:val="00C44E95"/>
    <w:rsid w:val="00C45420"/>
    <w:rsid w:val="00C50C5A"/>
    <w:rsid w:val="00C543A6"/>
    <w:rsid w:val="00C54BBA"/>
    <w:rsid w:val="00C55C6F"/>
    <w:rsid w:val="00C6170C"/>
    <w:rsid w:val="00C63321"/>
    <w:rsid w:val="00C65CC7"/>
    <w:rsid w:val="00C663A4"/>
    <w:rsid w:val="00C72457"/>
    <w:rsid w:val="00C75AB3"/>
    <w:rsid w:val="00C76850"/>
    <w:rsid w:val="00C82667"/>
    <w:rsid w:val="00C846EB"/>
    <w:rsid w:val="00C855E7"/>
    <w:rsid w:val="00C90EC3"/>
    <w:rsid w:val="00C92A4A"/>
    <w:rsid w:val="00C9635A"/>
    <w:rsid w:val="00C965C9"/>
    <w:rsid w:val="00CA214A"/>
    <w:rsid w:val="00CA2679"/>
    <w:rsid w:val="00CA311D"/>
    <w:rsid w:val="00CA35DE"/>
    <w:rsid w:val="00CA50C9"/>
    <w:rsid w:val="00CA53EF"/>
    <w:rsid w:val="00CA7BE8"/>
    <w:rsid w:val="00CB0333"/>
    <w:rsid w:val="00CB04BD"/>
    <w:rsid w:val="00CB0963"/>
    <w:rsid w:val="00CB110A"/>
    <w:rsid w:val="00CB5614"/>
    <w:rsid w:val="00CC27F0"/>
    <w:rsid w:val="00CC3AEC"/>
    <w:rsid w:val="00CC5EA5"/>
    <w:rsid w:val="00CD0254"/>
    <w:rsid w:val="00CD03F9"/>
    <w:rsid w:val="00CD5306"/>
    <w:rsid w:val="00CD539B"/>
    <w:rsid w:val="00CD686B"/>
    <w:rsid w:val="00CE3722"/>
    <w:rsid w:val="00CE7A7B"/>
    <w:rsid w:val="00CF3FD5"/>
    <w:rsid w:val="00CF4C76"/>
    <w:rsid w:val="00CF587A"/>
    <w:rsid w:val="00D01370"/>
    <w:rsid w:val="00D039B7"/>
    <w:rsid w:val="00D05BD2"/>
    <w:rsid w:val="00D10FAC"/>
    <w:rsid w:val="00D116A0"/>
    <w:rsid w:val="00D13EFC"/>
    <w:rsid w:val="00D163BD"/>
    <w:rsid w:val="00D20B8A"/>
    <w:rsid w:val="00D21033"/>
    <w:rsid w:val="00D22C72"/>
    <w:rsid w:val="00D2647B"/>
    <w:rsid w:val="00D277A0"/>
    <w:rsid w:val="00D27FAC"/>
    <w:rsid w:val="00D32FC9"/>
    <w:rsid w:val="00D4010F"/>
    <w:rsid w:val="00D43394"/>
    <w:rsid w:val="00D44817"/>
    <w:rsid w:val="00D4767C"/>
    <w:rsid w:val="00D52141"/>
    <w:rsid w:val="00D718E1"/>
    <w:rsid w:val="00D72CAC"/>
    <w:rsid w:val="00D759B8"/>
    <w:rsid w:val="00D8055C"/>
    <w:rsid w:val="00D81A26"/>
    <w:rsid w:val="00D908C1"/>
    <w:rsid w:val="00D9503F"/>
    <w:rsid w:val="00DA214D"/>
    <w:rsid w:val="00DB0577"/>
    <w:rsid w:val="00DB186E"/>
    <w:rsid w:val="00DC0EB4"/>
    <w:rsid w:val="00DC194B"/>
    <w:rsid w:val="00DC39B8"/>
    <w:rsid w:val="00DD0250"/>
    <w:rsid w:val="00DD5F50"/>
    <w:rsid w:val="00DD7706"/>
    <w:rsid w:val="00DE28FD"/>
    <w:rsid w:val="00DE48ED"/>
    <w:rsid w:val="00DE5A82"/>
    <w:rsid w:val="00DF00E4"/>
    <w:rsid w:val="00DF2C28"/>
    <w:rsid w:val="00DF6328"/>
    <w:rsid w:val="00E11AC4"/>
    <w:rsid w:val="00E14B9F"/>
    <w:rsid w:val="00E2173D"/>
    <w:rsid w:val="00E21913"/>
    <w:rsid w:val="00E23F0F"/>
    <w:rsid w:val="00E30BBD"/>
    <w:rsid w:val="00E3107B"/>
    <w:rsid w:val="00E31E48"/>
    <w:rsid w:val="00E34C8F"/>
    <w:rsid w:val="00E35B6A"/>
    <w:rsid w:val="00E378D4"/>
    <w:rsid w:val="00E41A0B"/>
    <w:rsid w:val="00E41E84"/>
    <w:rsid w:val="00E43061"/>
    <w:rsid w:val="00E438A3"/>
    <w:rsid w:val="00E46F64"/>
    <w:rsid w:val="00E51CF8"/>
    <w:rsid w:val="00E52A10"/>
    <w:rsid w:val="00E63615"/>
    <w:rsid w:val="00E7490E"/>
    <w:rsid w:val="00E75275"/>
    <w:rsid w:val="00E75652"/>
    <w:rsid w:val="00E758B3"/>
    <w:rsid w:val="00E7678E"/>
    <w:rsid w:val="00E77591"/>
    <w:rsid w:val="00E8440E"/>
    <w:rsid w:val="00E844BF"/>
    <w:rsid w:val="00E855D0"/>
    <w:rsid w:val="00E85B42"/>
    <w:rsid w:val="00E91E84"/>
    <w:rsid w:val="00E92FED"/>
    <w:rsid w:val="00E961C6"/>
    <w:rsid w:val="00E97B0F"/>
    <w:rsid w:val="00EA014D"/>
    <w:rsid w:val="00EA7BB6"/>
    <w:rsid w:val="00EB0C12"/>
    <w:rsid w:val="00EB146C"/>
    <w:rsid w:val="00EB4A6A"/>
    <w:rsid w:val="00EB7A12"/>
    <w:rsid w:val="00EC050E"/>
    <w:rsid w:val="00EC07D5"/>
    <w:rsid w:val="00EC0982"/>
    <w:rsid w:val="00EC2F50"/>
    <w:rsid w:val="00EC4EC5"/>
    <w:rsid w:val="00EC5E28"/>
    <w:rsid w:val="00EC7FB7"/>
    <w:rsid w:val="00ED0C80"/>
    <w:rsid w:val="00ED343A"/>
    <w:rsid w:val="00ED3E7C"/>
    <w:rsid w:val="00ED4B6A"/>
    <w:rsid w:val="00ED6C92"/>
    <w:rsid w:val="00EE2584"/>
    <w:rsid w:val="00EE59FB"/>
    <w:rsid w:val="00EE6496"/>
    <w:rsid w:val="00EF0392"/>
    <w:rsid w:val="00EF146B"/>
    <w:rsid w:val="00EF3133"/>
    <w:rsid w:val="00EF3429"/>
    <w:rsid w:val="00F01F0E"/>
    <w:rsid w:val="00F0450C"/>
    <w:rsid w:val="00F06027"/>
    <w:rsid w:val="00F1204E"/>
    <w:rsid w:val="00F20C38"/>
    <w:rsid w:val="00F20E8F"/>
    <w:rsid w:val="00F266EC"/>
    <w:rsid w:val="00F313E2"/>
    <w:rsid w:val="00F42359"/>
    <w:rsid w:val="00F43A87"/>
    <w:rsid w:val="00F440ED"/>
    <w:rsid w:val="00F51DD4"/>
    <w:rsid w:val="00F51E83"/>
    <w:rsid w:val="00F55998"/>
    <w:rsid w:val="00F564A1"/>
    <w:rsid w:val="00F56D56"/>
    <w:rsid w:val="00F57487"/>
    <w:rsid w:val="00F57C32"/>
    <w:rsid w:val="00F57CED"/>
    <w:rsid w:val="00F620B0"/>
    <w:rsid w:val="00F674C6"/>
    <w:rsid w:val="00F817E0"/>
    <w:rsid w:val="00F81DA7"/>
    <w:rsid w:val="00F82740"/>
    <w:rsid w:val="00F84063"/>
    <w:rsid w:val="00F85945"/>
    <w:rsid w:val="00F865F5"/>
    <w:rsid w:val="00F910A5"/>
    <w:rsid w:val="00F96337"/>
    <w:rsid w:val="00F964B6"/>
    <w:rsid w:val="00F975D8"/>
    <w:rsid w:val="00F97F29"/>
    <w:rsid w:val="00FA61C2"/>
    <w:rsid w:val="00FA6DFC"/>
    <w:rsid w:val="00FB0751"/>
    <w:rsid w:val="00FB464A"/>
    <w:rsid w:val="00FB6935"/>
    <w:rsid w:val="00FB6998"/>
    <w:rsid w:val="00FB7519"/>
    <w:rsid w:val="00FC2FC7"/>
    <w:rsid w:val="00FC5934"/>
    <w:rsid w:val="00FC5DDE"/>
    <w:rsid w:val="00FC7AB9"/>
    <w:rsid w:val="00FD002B"/>
    <w:rsid w:val="00FD04AA"/>
    <w:rsid w:val="00FD5BFC"/>
    <w:rsid w:val="00FD709F"/>
    <w:rsid w:val="00FE1EB9"/>
    <w:rsid w:val="00FE3457"/>
    <w:rsid w:val="00FE362D"/>
    <w:rsid w:val="00FE380B"/>
    <w:rsid w:val="00FE6C0B"/>
    <w:rsid w:val="00FE6C58"/>
    <w:rsid w:val="00FE774B"/>
    <w:rsid w:val="00FE7CE3"/>
    <w:rsid w:val="00FF0B5C"/>
    <w:rsid w:val="00FF0C43"/>
    <w:rsid w:val="00FF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B273A"/>
  <w15:chartTrackingRefBased/>
  <w15:docId w15:val="{C630E0CC-F9B1-41A0-BF3E-23B475E3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4D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F4F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35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7F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FB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C7F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C7FB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C7F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0">
    <w:name w:val="Стиль10"/>
    <w:basedOn w:val="3"/>
    <w:autoRedefine/>
    <w:rsid w:val="00EC7FB7"/>
    <w:pPr>
      <w:keepLines w:val="0"/>
      <w:spacing w:before="240" w:after="60"/>
      <w:jc w:val="center"/>
    </w:pPr>
    <w:rPr>
      <w:rFonts w:ascii="Times New Roman" w:eastAsia="Times New Roman" w:hAnsi="Times New Roman" w:cs="Times New Roman"/>
      <w:b/>
      <w:bCs/>
      <w:i/>
      <w:color w:val="auto"/>
      <w:sz w:val="28"/>
      <w:szCs w:val="26"/>
    </w:rPr>
  </w:style>
  <w:style w:type="paragraph" w:customStyle="1" w:styleId="15">
    <w:name w:val="Стиль15"/>
    <w:basedOn w:val="a"/>
    <w:rsid w:val="00EC7FB7"/>
    <w:pPr>
      <w:keepNext/>
      <w:spacing w:before="240" w:after="60"/>
      <w:jc w:val="center"/>
      <w:outlineLvl w:val="1"/>
    </w:pPr>
    <w:rPr>
      <w:rFonts w:ascii="Arial" w:hAnsi="Arial" w:cs="Arial"/>
      <w:b/>
      <w:iCs/>
      <w:sz w:val="28"/>
      <w:szCs w:val="20"/>
    </w:rPr>
  </w:style>
  <w:style w:type="paragraph" w:customStyle="1" w:styleId="11">
    <w:name w:val="Стиль1"/>
    <w:basedOn w:val="a"/>
    <w:autoRedefine/>
    <w:rsid w:val="00EC7FB7"/>
    <w:pPr>
      <w:ind w:firstLine="539"/>
      <w:jc w:val="both"/>
    </w:pPr>
    <w:rPr>
      <w:rFonts w:ascii="Arial" w:hAnsi="Arial" w:cs="Arial"/>
      <w:sz w:val="28"/>
      <w:szCs w:val="28"/>
    </w:rPr>
  </w:style>
  <w:style w:type="paragraph" w:styleId="HTML">
    <w:name w:val="HTML Preformatted"/>
    <w:basedOn w:val="a"/>
    <w:link w:val="HTML0"/>
    <w:rsid w:val="00EC7F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EC7FB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C7FB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table" w:styleId="a7">
    <w:name w:val="Table Grid"/>
    <w:basedOn w:val="a1"/>
    <w:uiPriority w:val="39"/>
    <w:rsid w:val="00EC7FB7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5pt">
    <w:name w:val="Body text (2) + 5 pt"/>
    <w:basedOn w:val="a0"/>
    <w:rsid w:val="00A31F4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Bodytext2">
    <w:name w:val="Body text (2)"/>
    <w:basedOn w:val="a0"/>
    <w:rsid w:val="00A31F4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Heading1">
    <w:name w:val="Heading #1_"/>
    <w:basedOn w:val="a0"/>
    <w:link w:val="Heading10"/>
    <w:rsid w:val="00A31F4D"/>
    <w:rPr>
      <w:rFonts w:ascii="Times New Roman" w:eastAsia="Times New Roman" w:hAnsi="Times New Roman" w:cs="Times New Roman"/>
      <w:i/>
      <w:iCs/>
      <w:sz w:val="24"/>
      <w:szCs w:val="24"/>
      <w:shd w:val="clear" w:color="auto" w:fill="FFFFFF"/>
    </w:rPr>
  </w:style>
  <w:style w:type="character" w:customStyle="1" w:styleId="Bodytext2Candara6pt">
    <w:name w:val="Body text (2) + Candara;6 pt"/>
    <w:basedOn w:val="a0"/>
    <w:rsid w:val="00A31F4D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Bodytext2Candara">
    <w:name w:val="Body text (2) + Candara"/>
    <w:basedOn w:val="a0"/>
    <w:rsid w:val="00A31F4D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Heading2">
    <w:name w:val="Heading #2"/>
    <w:basedOn w:val="a0"/>
    <w:rsid w:val="00A31F4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Bodytext295pt">
    <w:name w:val="Body text (2) + 9.5 pt"/>
    <w:basedOn w:val="a0"/>
    <w:rsid w:val="00A31F4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paragraph" w:customStyle="1" w:styleId="Heading10">
    <w:name w:val="Heading #1"/>
    <w:basedOn w:val="a"/>
    <w:link w:val="Heading1"/>
    <w:rsid w:val="00A31F4D"/>
    <w:pPr>
      <w:widowControl w:val="0"/>
      <w:shd w:val="clear" w:color="auto" w:fill="FFFFFF"/>
      <w:spacing w:before="300" w:after="60" w:line="0" w:lineRule="atLeast"/>
      <w:outlineLvl w:val="0"/>
    </w:pPr>
    <w:rPr>
      <w:i/>
      <w:iCs/>
      <w:lang w:eastAsia="en-US"/>
    </w:rPr>
  </w:style>
  <w:style w:type="character" w:customStyle="1" w:styleId="Bodytext2CambriaItalic">
    <w:name w:val="Body text (2) + Cambria;Italic"/>
    <w:basedOn w:val="a0"/>
    <w:rsid w:val="00A31F4D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Bodytext2SmallCaps">
    <w:name w:val="Body text (2) + Small Caps"/>
    <w:basedOn w:val="a0"/>
    <w:rsid w:val="00A31F4D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Bodytext2Cambria5pt">
    <w:name w:val="Body text (2) + Cambria;5 pt"/>
    <w:basedOn w:val="a0"/>
    <w:rsid w:val="00A31F4D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Bodytext2Constantia7pt">
    <w:name w:val="Body text (2) + Constantia;7 pt"/>
    <w:basedOn w:val="a0"/>
    <w:rsid w:val="00A31F4D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paragraph" w:styleId="a8">
    <w:name w:val="List Paragraph"/>
    <w:basedOn w:val="a"/>
    <w:uiPriority w:val="34"/>
    <w:qFormat/>
    <w:rsid w:val="00A31F4D"/>
    <w:pPr>
      <w:widowControl w:val="0"/>
      <w:ind w:left="720"/>
      <w:contextualSpacing/>
    </w:pPr>
    <w:rPr>
      <w:rFonts w:ascii="Tahoma" w:eastAsia="Tahoma" w:hAnsi="Tahoma" w:cs="Tahoma"/>
      <w:color w:val="000000"/>
      <w:lang w:bidi="ru-RU"/>
    </w:rPr>
  </w:style>
  <w:style w:type="paragraph" w:styleId="a9">
    <w:name w:val="caption"/>
    <w:basedOn w:val="a"/>
    <w:next w:val="a"/>
    <w:uiPriority w:val="35"/>
    <w:unhideWhenUsed/>
    <w:qFormat/>
    <w:rsid w:val="00835E53"/>
    <w:pPr>
      <w:spacing w:after="200"/>
    </w:pPr>
    <w:rPr>
      <w:i/>
      <w:iCs/>
      <w:color w:val="44546A" w:themeColor="text2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C543A6"/>
    <w:rPr>
      <w:rFonts w:ascii="Courier New" w:eastAsia="Times New Roman" w:hAnsi="Courier New" w:cs="Courier New"/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C9635A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C9635A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C963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C9635A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C963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C9635A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C9635A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735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footnotedescriptionChar">
    <w:name w:val="footnote description Char"/>
    <w:link w:val="footnotedescription"/>
    <w:locked/>
    <w:rsid w:val="00173596"/>
    <w:rPr>
      <w:rFonts w:ascii="Times New Roman" w:eastAsia="Times New Roman" w:hAnsi="Times New Roman" w:cs="Times New Roman"/>
      <w:color w:val="212121"/>
      <w:sz w:val="24"/>
    </w:rPr>
  </w:style>
  <w:style w:type="paragraph" w:customStyle="1" w:styleId="footnotedescription">
    <w:name w:val="footnote description"/>
    <w:next w:val="a"/>
    <w:link w:val="footnotedescriptionChar"/>
    <w:rsid w:val="00173596"/>
    <w:pPr>
      <w:spacing w:line="314" w:lineRule="auto"/>
      <w:ind w:left="29"/>
      <w:jc w:val="both"/>
    </w:pPr>
    <w:rPr>
      <w:rFonts w:ascii="Times New Roman" w:eastAsia="Times New Roman" w:hAnsi="Times New Roman" w:cs="Times New Roman"/>
      <w:color w:val="212121"/>
      <w:sz w:val="24"/>
    </w:rPr>
  </w:style>
  <w:style w:type="character" w:customStyle="1" w:styleId="footnotemark">
    <w:name w:val="footnote mark"/>
    <w:rsid w:val="00173596"/>
    <w:rPr>
      <w:rFonts w:ascii="Courier New" w:eastAsia="Courier New" w:hAnsi="Courier New" w:cs="Courier New" w:hint="default"/>
      <w:color w:val="000000"/>
      <w:sz w:val="24"/>
      <w:vertAlign w:val="superscript"/>
    </w:rPr>
  </w:style>
  <w:style w:type="table" w:customStyle="1" w:styleId="TableGrid">
    <w:name w:val="TableGrid"/>
    <w:rsid w:val="00173596"/>
    <w:rPr>
      <w:rFonts w:eastAsiaTheme="minorEastAsia"/>
      <w:lang w:val="uk-UA"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F4FE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1">
    <w:name w:val="Normal (Web)"/>
    <w:basedOn w:val="a"/>
    <w:uiPriority w:val="99"/>
    <w:semiHidden/>
    <w:unhideWhenUsed/>
    <w:rsid w:val="00C33703"/>
    <w:pPr>
      <w:spacing w:before="100" w:beforeAutospacing="1" w:after="100" w:afterAutospacing="1"/>
      <w:ind w:firstLine="0"/>
    </w:pPr>
    <w:rPr>
      <w:lang w:val="uk-UA" w:eastAsia="uk-UA"/>
    </w:rPr>
  </w:style>
  <w:style w:type="character" w:styleId="af2">
    <w:name w:val="Strong"/>
    <w:basedOn w:val="a0"/>
    <w:uiPriority w:val="22"/>
    <w:qFormat/>
    <w:rsid w:val="00C337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D3D3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6A5FC-A89E-49B3-A3D1-1C895241F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2667</Words>
  <Characters>15208</Characters>
  <Application>Microsoft Office Word</Application>
  <DocSecurity>0</DocSecurity>
  <Lines>126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unexi</dc:creator>
  <cp:keywords/>
  <dc:description/>
  <cp:lastModifiedBy>Ростислав Чорный</cp:lastModifiedBy>
  <cp:revision>18</cp:revision>
  <dcterms:created xsi:type="dcterms:W3CDTF">2024-02-20T17:08:00Z</dcterms:created>
  <dcterms:modified xsi:type="dcterms:W3CDTF">2024-06-01T15:02:00Z</dcterms:modified>
</cp:coreProperties>
</file>